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Leaving the library, I chased after Kushida .  I wanted to thank her and apologize to her about the study group .  Besides, I want to get along with cute girls, you know?</w:t>
      </w:r>
    </w:p>
    <w:p>
      <w:r>
        <w:t xml:space="preserve">Taking out my phone enthusiastically, I looked through my address book for Kushida’s name .  It’s only my second time, so I’m nervous to contact her .  I heard the phone ring two, three times . </w:t>
      </w:r>
    </w:p>
    <w:p>
      <w:r>
        <w:t>However, there’s no sign that she’s picking up .  Did she not notice? Or is she ignoring me?</w:t>
      </w:r>
    </w:p>
    <w:p>
      <w:r>
        <w:t xml:space="preserve">She wasn’t in sight, so I ran around, looking for her .  Inside the school building, I saw someone that looked like Kushida from the back .  It was around 6 o’clock, so there was no one other than club members .  Well, there’s also the possibility that Kushida is meeting one of her friends that’s in a club . </w:t>
      </w:r>
    </w:p>
    <w:p>
      <w:r>
        <w:t xml:space="preserve">I’ll chase after her; if she’s meeting up with someone, I can talk to her at a later date .  Time to go inside . </w:t>
      </w:r>
    </w:p>
    <w:p>
      <w:r>
        <w:t xml:space="preserve">Getting my indoor shoes from the rack, I headed for the hallway, but didn’t see Kushida .  Did I lose sight of her? I thought that, but I heard the faint sounds of someone’s shoes . </w:t>
      </w:r>
    </w:p>
    <w:p>
      <w:r>
        <w:t xml:space="preserve">I arrived at the stairs leading to the second floor .  Still following her .  I heard the footsteps above me, going to the third floor .  The next floor is the rooftop, no? It’s open during lunchtime, but I believe that it’s locked after school .  Feeling curious, I went up the stairs .  I hid my presence in case she was meeting with someone .  And then I stopped in the middle of the stairs . </w:t>
      </w:r>
    </w:p>
    <w:p>
      <w:r>
        <w:t xml:space="preserve">I could see the outline of someone up there . </w:t>
      </w:r>
    </w:p>
    <w:p>
      <w:r>
        <w:t>Leaning against the handrail, I peeked through the crack in the door .  As I looked through the opening, I saw Kushida’s figure .  There was no one else .  Is she waiting for someone here?</w:t>
      </w:r>
    </w:p>
    <w:p>
      <w:r>
        <w:t xml:space="preserve">If she’s waiting for someone in the deserted place… perhaps, is Kushida meeting up a boyfriend? In that case, there’s a possibility that I would be cornered from both sides .  As I was wondering whether or not I should leave, Kushida put down her bag on the floor . </w:t>
      </w:r>
    </w:p>
    <w:p>
      <w:r>
        <w:t>And then—</w:t>
      </w:r>
    </w:p>
    <w:p>
      <w:r>
        <w:t>“Ah— so annoying . ”</w:t>
      </w:r>
    </w:p>
    <w:p>
      <w:r>
        <w:t xml:space="preserve">Her voice was so low that I didn’t think that it was Kushida . </w:t>
      </w:r>
    </w:p>
    <w:p>
      <w:r>
        <w:t>“It’s really annoying, irritating .  It’d be fine if she just died…”</w:t>
      </w:r>
    </w:p>
    <w:p>
      <w:r>
        <w:t xml:space="preserve">She was grumbling to herself as if she was saying some kind of spell or curse . </w:t>
      </w:r>
    </w:p>
    <w:p>
      <w:r>
        <w:t>“I hate those kind of stuck-up girls that think they’re cute .  Why is she such a bitch? A girl like her can’t possibly teach me how to study . ”</w:t>
      </w:r>
    </w:p>
    <w:p>
      <w:r>
        <w:t>Is Kushida annoyed with… Horikita?</w:t>
      </w:r>
    </w:p>
    <w:p>
      <w:r>
        <w:t>“Ah— the worst .  She’s really the worst, the worst, the worst .  Horikita’s annoying, annoying, so annoying!”</w:t>
      </w:r>
    </w:p>
    <w:p>
      <w:r>
        <w:t xml:space="preserve">I feel like the image of the class’ most popular girl has been burned down .  It was a figure that she didn’t want seen by anyone else .  My brain told me that it was dangerous to stay here . </w:t>
      </w:r>
    </w:p>
    <w:p>
      <w:r>
        <w:t xml:space="preserve">However, a question arose .  Regardless of the fact that she was hiding her true feelings, why did she agree to help me if she hates Horikita? I thought that she would know enough about Horikita’s personality and character .  She could’ve refused to help, leave the study group to Horikita, or have done countless other actions to take her hands off the issue . </w:t>
      </w:r>
    </w:p>
    <w:p>
      <w:r>
        <w:t>Why would she force herself to participate in the study group? Did she want to get along with Horikita? Or did she want to get closer to someone participating?</w:t>
      </w:r>
    </w:p>
    <w:p>
      <w:r>
        <w:t xml:space="preserve">None of those make sense .  With that much stress, if there isn’t a different reason as to why she participated, I can’t explain it . </w:t>
      </w:r>
    </w:p>
    <w:p>
      <w:r>
        <w:t xml:space="preserve">No… She might’ve showed signs of this from the very beginning . </w:t>
      </w:r>
    </w:p>
    <w:p>
      <w:r>
        <w:t>I never thought much about it, but looking at the state she’s in right now, I had a thought .  By any chance, are Kushida and Horikita—</w:t>
      </w:r>
    </w:p>
    <w:p>
      <w:r>
        <w:t xml:space="preserve">Anyway, I should get away from here .  Kushida probably wouldn’t want anyone else to see her like this .  Hiding my presence, I tried to quickly leave . </w:t>
      </w:r>
    </w:p>
    <w:p>
      <w:r>
        <w:t>Thump!</w:t>
      </w:r>
    </w:p>
    <w:p>
      <w:r>
        <w:t xml:space="preserve">In the school at dusk, the sound of kicking the door was louder than I thought .  Unexpectedly loud .  Kushida, also hearing the sound, immediately tensed up and stopped breathing .  As if someone called out to her, Kushida turned around and spotted me . </w:t>
      </w:r>
    </w:p>
    <w:p>
      <w:r>
        <w:t>“… What are you… doing here?”</w:t>
      </w:r>
    </w:p>
    <w:p>
      <w:r>
        <w:t xml:space="preserve">After a brief silence, Kushida asked in a cold voice . </w:t>
      </w:r>
    </w:p>
    <w:p>
      <w:r>
        <w:t>“I lost my way, My bad, my bad .  I’ll leave now . ”</w:t>
      </w:r>
    </w:p>
    <w:p>
      <w:r>
        <w:t xml:space="preserve">Kushida kept looking at me, seeing through my obvious lie .  She had an intense gaze I’d never seen before . </w:t>
      </w:r>
    </w:p>
    <w:p>
      <w:r>
        <w:t>“Did you hear…?”</w:t>
      </w:r>
    </w:p>
    <w:p>
      <w:r>
        <w:t>“Will you believe me if I said I didn’t?”</w:t>
      </w:r>
    </w:p>
    <w:p>
      <w:r>
        <w:t>“I see…”</w:t>
      </w:r>
    </w:p>
    <w:p>
      <w:r>
        <w:t xml:space="preserve">Kushida briskly walked down the stairs .  She put her left forearm against my neck and pushed me against the wall . </w:t>
      </w:r>
    </w:p>
    <w:p>
      <w:r>
        <w:t xml:space="preserve">Her tone of voice and behavior wasn’t the Kushida I knew . </w:t>
      </w:r>
    </w:p>
    <w:p>
      <w:r>
        <w:t xml:space="preserve">The Kushida now had a scary look that I couldn’t help but compare to Horikita’s . </w:t>
      </w:r>
    </w:p>
    <w:p>
      <w:r>
        <w:t>“What you heard just now… if you speak a word of it to anyone, I won’t forgive you . ”</w:t>
      </w:r>
    </w:p>
    <w:p>
      <w:r>
        <w:t xml:space="preserve">That sounded like a threat . </w:t>
      </w:r>
    </w:p>
    <w:p>
      <w:r>
        <w:t>“And if I did?’</w:t>
      </w:r>
    </w:p>
    <w:p>
      <w:r>
        <w:t>“Then I’ll spread a rumor that you raped me up here . ”</w:t>
      </w:r>
    </w:p>
    <w:p>
      <w:r>
        <w:t>“That’s a false charge, you know . ”</w:t>
      </w:r>
    </w:p>
    <w:p>
      <w:r>
        <w:t>“That’s ok, since it’s not a false charge . ”</w:t>
      </w:r>
    </w:p>
    <w:p>
      <w:r>
        <w:t xml:space="preserve">There was a strong impact to her words . </w:t>
      </w:r>
    </w:p>
    <w:p>
      <w:r>
        <w:t xml:space="preserve">Kushida then grabbed my left wrist and slowly opened the palm of my hand .  She held the back of my hand and put my palm on her breast . </w:t>
      </w:r>
    </w:p>
    <w:p>
      <w:r>
        <w:t xml:space="preserve">The feeling of her soft breasts was transmitted throughout my whole palm . </w:t>
      </w:r>
    </w:p>
    <w:p>
      <w:r>
        <w:t>“… What are you doing?”</w:t>
      </w:r>
    </w:p>
    <w:p>
      <w:r>
        <w:t xml:space="preserve">At her unexpected behavior, I tried to pull away, but she pushed back on my hand . </w:t>
      </w:r>
    </w:p>
    <w:p>
      <w:r>
        <w:t>“Your fingerprints are on my clothes .  There’s evidence .  I’m being serious .  Get it?”</w:t>
      </w:r>
    </w:p>
    <w:p>
      <w:r>
        <w:t>“… I understand .  I got it, so let go of my hand . ”</w:t>
      </w:r>
    </w:p>
    <w:p>
      <w:r>
        <w:t>“I’m going to leave this uniform in my room without washing it .  If you tell anyone, I’m going to give this to the police . ”</w:t>
      </w:r>
    </w:p>
    <w:p>
      <w:r>
        <w:t xml:space="preserve">For a while, I glared at Kushida as she kept my hand on her breasts . </w:t>
      </w:r>
    </w:p>
    <w:p>
      <w:r>
        <w:t>“Don’t forget . ”</w:t>
      </w:r>
    </w:p>
    <w:p>
      <w:r>
        <w:t xml:space="preserve">Making sure that I understood, Kushida stepped away from me . </w:t>
      </w:r>
    </w:p>
    <w:p>
      <w:r>
        <w:t xml:space="preserve">I somehow couldn’t remember the feeling even though it was my first time touching a girl’s breasts . </w:t>
      </w:r>
    </w:p>
    <w:p>
      <w:r>
        <w:t>“Hey, Kushida .  Which one is the ‘real’ you?”</w:t>
      </w:r>
    </w:p>
    <w:p>
      <w:r>
        <w:t>“… That has nothing to do with you . ”</w:t>
      </w:r>
    </w:p>
    <w:p>
      <w:r>
        <w:t>“Is that so… However, watching you made me realize something .  If you hate Horikita, then there’s no need to involve yourself with her, right?”</w:t>
      </w:r>
    </w:p>
    <w:p>
      <w:r>
        <w:t xml:space="preserve"> </w:t>
      </w:r>
    </w:p>
    <w:p>
      <w:r>
        <w:t xml:space="preserve">I didn’t mean to ask that .  I knew that she probably wouldn’t answer .  But I was curious as to why she went so far to befriend her . </w:t>
      </w:r>
    </w:p>
    <w:p>
      <w:r>
        <w:t>“Is it bad to try to be liked by everyone? Do you understand how hard that is? You don’t, right?”</w:t>
      </w:r>
    </w:p>
    <w:p>
      <w:r>
        <w:t>“I don’t have too many friends, so no, I can’t say I do . ”</w:t>
      </w:r>
    </w:p>
    <w:p>
      <w:r>
        <w:t xml:space="preserve">Ever since the first day, Kushida certainly made an effort to talk to, exchange contact addresses with, and invite a pessimistic and negative girl .  Anyone can imagine how time-consuming and hard that would be . </w:t>
      </w:r>
    </w:p>
    <w:p>
      <w:r>
        <w:t>“Like Horikita… I wanted to at least look like I got along with Horikita-san . ”</w:t>
      </w:r>
    </w:p>
    <w:p>
      <w:r>
        <w:t>“But you were stressed, huh . ”</w:t>
      </w:r>
    </w:p>
    <w:p>
      <w:r>
        <w:t>“Yea .  That’s my way of life .  That way, I can feel my own real significance . ”</w:t>
      </w:r>
    </w:p>
    <w:p>
      <w:r>
        <w:t xml:space="preserve">She answered without hesitation .  Kushida has feelings and rules that only she herself knows .  That’s what she was saying .  Following her own rules, she frantically tried over and over to get along with Horikita . </w:t>
      </w:r>
    </w:p>
    <w:p>
      <w:r>
        <w:t>“I’m telling you this because of the circumstances, but I really hate gloomy and plain boys like you . ”</w:t>
      </w:r>
    </w:p>
    <w:p>
      <w:r>
        <w:t xml:space="preserve">My image of the cute Kushida has been shattered, but I’m not really shocked .  People tend to have both public and private images, after all . </w:t>
      </w:r>
    </w:p>
    <w:p>
      <w:r>
        <w:t xml:space="preserve">However, Kushida’s answer felt like it had both truths and lies . </w:t>
      </w:r>
    </w:p>
    <w:p>
      <w:r>
        <w:t>“This is just my intuition, but were you and Horikita acquaintances? Before coming to this school . ”</w:t>
      </w:r>
    </w:p>
    <w:p>
      <w:r>
        <w:t xml:space="preserve">When I said that, Kushida’s shoulder flinched for a split second . </w:t>
      </w:r>
    </w:p>
    <w:p>
      <w:r>
        <w:t>“What the… I don’t know what you mean .  Did Horikita-san say something about me?”</w:t>
      </w:r>
    </w:p>
    <w:p>
      <w:r>
        <w:t>“No, I thought that it was your first time meeting her .  It’s funny, though . ”</w:t>
      </w:r>
    </w:p>
    <w:p>
      <w:r>
        <w:t>“… Funny?”</w:t>
      </w:r>
    </w:p>
    <w:p>
      <w:r>
        <w:t xml:space="preserve">I remembered the first time Kushida talked to me . </w:t>
      </w:r>
    </w:p>
    <w:p>
      <w:r>
        <w:t>“When I was introducing myself, you instantly remembered my name, no?”</w:t>
      </w:r>
    </w:p>
    <w:p>
      <w:r>
        <w:t>Kushida asked in reply, “So what?”</w:t>
      </w:r>
    </w:p>
    <w:p>
      <w:r>
        <w:t>“Where did you hear Horikita’s name from? At that time, she hadn’t told her name to anybody .  The only one who knew was Sudou, but I doubt you met Sudou then . ”</w:t>
      </w:r>
    </w:p>
    <w:p>
      <w:r>
        <w:t xml:space="preserve">In other words, she shouldn’t have had the chance to learn her name . </w:t>
      </w:r>
    </w:p>
    <w:p>
      <w:r>
        <w:t>“Also, you probably got close to me so you could keep tabs on her, right?”</w:t>
      </w:r>
    </w:p>
    <w:p>
      <w:r>
        <w:t>“Just shut up .  I’m getting irritated from listening to you talk .  I only want to say one thing .  Do you swear that you won’t say a word of what you learned here?”</w:t>
      </w:r>
    </w:p>
    <w:p>
      <w:r>
        <w:t>“I promise .  Even if I told anyone, no one would believe me, right?”</w:t>
      </w:r>
    </w:p>
    <w:p>
      <w:r>
        <w:t xml:space="preserve">Kushida is really trusted by the class .  A difference of heaven and earth between us . </w:t>
      </w:r>
    </w:p>
    <w:p>
      <w:r>
        <w:t>“… Ok .  I believe you . ”</w:t>
      </w:r>
    </w:p>
    <w:p>
      <w:r>
        <w:t xml:space="preserve">Although she didn’t change her expression, Kushida closed her eyes and exhaled deeply . </w:t>
      </w:r>
    </w:p>
    <w:p>
      <w:r>
        <w:t>“Is there anyone that would even believe me?”</w:t>
      </w:r>
    </w:p>
    <w:p>
      <w:r>
        <w:t xml:space="preserve">I accidently blurted out those words . </w:t>
      </w:r>
    </w:p>
    <w:p>
      <w:r>
        <w:t>“Horikita-san’s kind of unusual, right?”</w:t>
      </w:r>
    </w:p>
    <w:p>
      <w:r>
        <w:t>“Well, I’d say she’s really unusual . ”</w:t>
      </w:r>
    </w:p>
    <w:p>
      <w:r>
        <w:t>“She’s not affected by anyone, nor does she involve herself with other people .  The exact opposite of me . ”</w:t>
      </w:r>
    </w:p>
    <w:p>
      <w:r>
        <w:t xml:space="preserve">Kushida and Horikita are really two opposite poles . </w:t>
      </w:r>
    </w:p>
    <w:p>
      <w:r>
        <w:t>“You know, she only opens herself up to you . ”</w:t>
      </w:r>
    </w:p>
    <w:p>
      <w:r>
        <w:t>“Wait .  Let me make a quick revision .  She doesn’t open herself up .  Absolutely not . ”</w:t>
      </w:r>
    </w:p>
    <w:p>
      <w:r>
        <w:t>“… Probably .  Even so, she trusts you the most .  Out of everyone I know, she has the most confidence in herself and the most wariness towards others .  She wouldn’t trust anyone who’s worthless and stupid . ”</w:t>
      </w:r>
    </w:p>
    <w:p>
      <w:r>
        <w:t>“You’re saying she has a good eye for people, right?”</w:t>
      </w:r>
    </w:p>
    <w:p>
      <w:r>
        <w:t>“That’s the reason I said I believed you .  After all, you’re pretty apathetic towards others, right?”</w:t>
      </w:r>
    </w:p>
    <w:p>
      <w:r>
        <w:t xml:space="preserve">I don’t remember showing Kushida that kind of behavior, but she seemed to have confidence in her words . </w:t>
      </w:r>
    </w:p>
    <w:p>
      <w:r>
        <w:t>“It’s not like it’s that strange to say .  You showed absolutely no signs of giving your seat up to the old woman, right?”</w:t>
      </w:r>
    </w:p>
    <w:p>
      <w:r>
        <w:t xml:space="preserve">I see, that’s what she’s talking about .  She noticed us on the bus .  And then she realized that we weren’t even thinking of giving up our seats . </w:t>
      </w:r>
    </w:p>
    <w:p>
      <w:r>
        <w:t>“If you believed me, then don’t spread pointless rumors like that . ”</w:t>
      </w:r>
    </w:p>
    <w:p>
      <w:r>
        <w:t>“If you had that much confidence before, you wouldn’t have had the chance to feel my breasts . ”</w:t>
      </w:r>
    </w:p>
    <w:p>
      <w:r>
        <w:t xml:space="preserve">“Thats—I was really confused there .  I panicked…”  </w:t>
      </w:r>
    </w:p>
    <w:p>
      <w:r>
        <w:t xml:space="preserve">Her facial expression softened, and changed to one of impatience . </w:t>
      </w:r>
    </w:p>
    <w:p>
      <w:r>
        <w:t>“So, can I think of you as a bitch that would let boys touch your breasts without any hesitation?”</w:t>
      </w:r>
    </w:p>
    <w:p>
      <w:r>
        <w:t xml:space="preserve">She kicked my thigh with all her strength .  In a panic, I took hold of the railing . </w:t>
      </w:r>
    </w:p>
    <w:p>
      <w:r>
        <w:t>“Dangerous! I could’ve gotten injured!”</w:t>
      </w:r>
    </w:p>
    <w:p>
      <w:r>
        <w:t>“That’s because you said something stupid!”</w:t>
      </w:r>
    </w:p>
    <w:p>
      <w:r>
        <w:t xml:space="preserve">With a flushed face (from anger, not bashfulness), Kushida snapped at me . </w:t>
      </w:r>
    </w:p>
    <w:p>
      <w:r>
        <w:t>“Hey, wait for a bit . ”</w:t>
      </w:r>
    </w:p>
    <w:p>
      <w:r>
        <w:t xml:space="preserve">I gave her a small nod . </w:t>
      </w:r>
    </w:p>
    <w:p>
      <w:r>
        <w:t xml:space="preserve">Going back up the stairs, Kushida quickly got her bag and came back .  She had a wide grin on her face . </w:t>
      </w:r>
    </w:p>
    <w:p>
      <w:r>
        <w:t>“Shall we go back together?”</w:t>
      </w:r>
    </w:p>
    <w:p>
      <w:r>
        <w:t>“S-sure . ”</w:t>
      </w:r>
    </w:p>
    <w:p>
      <w:r>
        <w:t xml:space="preserve">I wondered whether this was a bad dream as her attitude did a complete 180 .  It was the usual Kushida .  In the end, I couldn’t tell which one was the real her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