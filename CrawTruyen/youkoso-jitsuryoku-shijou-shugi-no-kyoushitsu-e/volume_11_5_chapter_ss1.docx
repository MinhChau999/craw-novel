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Second Chapter is about to Begin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