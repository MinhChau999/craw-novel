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Swimsuit SS: Karuizawa Kei</w:t>
      </w:r>
    </w:p>
    <w:p>
      <w:r>
        <w:t xml:space="preserve">                                            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