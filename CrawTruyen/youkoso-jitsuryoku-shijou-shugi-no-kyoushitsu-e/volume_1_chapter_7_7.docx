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 wonder how class D will be starting from tomorrow .  It felt like I was watching some kind of variety show .  A message from the group chat came . </w:t>
      </w:r>
    </w:p>
    <w:p>
      <w:r>
        <w:t xml:space="preserve">It read, “Satou has joined the group . ” She’s one of the hyper girls in our class . </w:t>
      </w:r>
    </w:p>
    <w:p>
      <w:r>
        <w:t>“Yahoo~ Ike-kun invited me while I was talking to him earlier . ”</w:t>
      </w:r>
    </w:p>
    <w:p>
      <w:r>
        <w:t xml:space="preserve">Having nothing to say, I did nothing and kept looking at the chat . </w:t>
      </w:r>
    </w:p>
    <w:p>
      <w:r>
        <w:t>“I heard about what happened today~ .  Isn’t Horikita really annoying?”</w:t>
      </w:r>
    </w:p>
    <w:p>
      <w:r>
        <w:t>“I was pissed off at her .  Sudou was really angry at her too .  Looked like he would hit her . ”</w:t>
      </w:r>
    </w:p>
    <w:p>
      <w:r>
        <w:t>“If I see her tomorrow, I’m going to hit her .  I was really angry today . ”</w:t>
      </w:r>
    </w:p>
    <w:p>
      <w:r>
        <w:t>“Ahahaha, it’ll become a big problem if you hit her LOL that’s just overkill”</w:t>
      </w:r>
    </w:p>
    <w:p>
      <w:r>
        <w:t>“Hey, while we’re on the topic .  Wanna ignore her starting from tomorrow?”</w:t>
      </w:r>
    </w:p>
    <w:p>
      <w:r>
        <w:t>“Nah, we’ve always ignored her (lol)”</w:t>
      </w:r>
    </w:p>
    <w:p>
      <w:r>
        <w:t>“I need to get back at her somehow .  We can bully her and make her cry .  Like hiding her shoes . ”</w:t>
      </w:r>
    </w:p>
    <w:p>
      <w:r>
        <w:t>“I would laugh if I was a kid, but I really want to see her suffer . ”</w:t>
      </w:r>
    </w:p>
    <w:p>
      <w:r>
        <w:t xml:space="preserve">Somehow, Horikita became the main topic of the group chat . </w:t>
      </w:r>
    </w:p>
    <w:p>
      <w:r>
        <w:t>“Ayanakouji-kun, wanna join too? In bullying her haha”</w:t>
      </w:r>
    </w:p>
    <w:p>
      <w:r>
        <w:t>“Nah, he’s fallen too hard for her . ”</w:t>
      </w:r>
    </w:p>
    <w:p>
      <w:r>
        <w:t>“Hey, whose side are you on?”</w:t>
      </w:r>
    </w:p>
    <w:p>
      <w:r>
        <w:t xml:space="preserve">It was pretty obvious that everyone would be irritated at Horikita .  Their experiences with her have always been negative .  However, I can’t agree with hitting or bullying her .  Both would be equally devoid of any good intentions . </w:t>
      </w:r>
    </w:p>
    <w:p>
      <w:r>
        <w:t>“You’re reading this, right? Hey, I asked you a question: which side are you on?”</w:t>
      </w:r>
    </w:p>
    <w:p>
      <w:r>
        <w:t>“I’m not on anyone’s side .  I won’t really stop you guys . ”</w:t>
      </w:r>
    </w:p>
    <w:p>
      <w:r>
        <w:t>“Staying neutral .  The most sly answer possible lol”</w:t>
      </w:r>
    </w:p>
    <w:p>
      <w:r>
        <w:t>“You can think of it however you want, but it’s your loss if you think about it .  If the school learns of this problem, it’ll become trouble for you .  Just keep that in mind . ”</w:t>
      </w:r>
    </w:p>
    <w:p>
      <w:r>
        <w:t>“Are you trying to protect her? Haha”</w:t>
      </w:r>
    </w:p>
    <w:p>
      <w:r>
        <w:t xml:space="preserve">Because I can’t see their faces over chat, it makes them more aggressive than usual .  If Ike was in front of me, he probably wouldn’t have said those words . </w:t>
      </w:r>
    </w:p>
    <w:p>
      <w:r>
        <w:t xml:space="preserve">However, everyone just wants a sense of security and solidarity using Horikita . </w:t>
      </w:r>
    </w:p>
    <w:p>
      <w:r>
        <w:t xml:space="preserve">It would only be a waste of time if I continued chatting .  Time to finish this conversation . </w:t>
      </w:r>
    </w:p>
    <w:p>
      <w:r>
        <w:t>“If Kushida knew of this, she’d hate you .  lol”</w:t>
      </w:r>
    </w:p>
    <w:p>
      <w:r>
        <w:t xml:space="preserve">After sending that message, I closed my phone .  It rang, but I left it alone .  They probably won’t do anything stupid .  Satou wouldn’t do anything stupid without the cooperation of the others . </w:t>
      </w:r>
    </w:p>
    <w:p>
      <w:r>
        <w:t>Moving over to the side of the room, I opened the window .  I could hear the insects from the nearby trees .  Is it the Kubikirigisu that are making that noise? The night breeze shook the window back and forth . [1]</w:t>
      </w:r>
    </w:p>
    <w:p>
      <w:r>
        <w:t xml:space="preserve">I met Horikita on the first day of school, was put in the same class, and got the seat next to her .  I became friends with Sudou and Ike .   Furthermore, I fell for the school’s trap and our class was labeled as the worst .  Horikita, who tried to fix our situation, earned the ire of the other students because of her personality . </w:t>
      </w:r>
    </w:p>
    <w:p>
      <w:r>
        <w:t xml:space="preserve">I’m the closest one to this situation, but I feel like I’m floating instead . </w:t>
      </w:r>
    </w:p>
    <w:p>
      <w:r>
        <w:t xml:space="preserve">No, that’s a bad choice of words .  It’s not a comfortable feeling .  However, I feel like I’m observing from the outside .  Because I didn’t feel the same urgency as Sudou and the others did, I thought that the current situation didn’t relate to me and ignored it instead . </w:t>
      </w:r>
    </w:p>
    <w:p>
      <w:r>
        <w:t>“Only a fool would not use power that they have . ”</w:t>
      </w:r>
    </w:p>
    <w:p>
      <w:r>
        <w:t xml:space="preserve">I didn’t want to remember his words, but they were stuck in my head . </w:t>
      </w:r>
    </w:p>
    <w:p>
      <w:r>
        <w:t>“A fool… I wonder if that’s what I am . ”</w:t>
      </w:r>
    </w:p>
    <w:p>
      <w:r>
        <w:t xml:space="preserve">Closing the window, I could hear the harsh laughter coming from the television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