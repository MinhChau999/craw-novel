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person I love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