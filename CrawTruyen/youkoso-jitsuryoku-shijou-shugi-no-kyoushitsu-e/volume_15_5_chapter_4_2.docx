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The time in the pool came to an end in a flash and we started to get changed.</w:t>
      </w:r>
    </w:p>
    <w:p>
      <w:r>
        <w:t>“No, it’s nothing.”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