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looked around the classroom .  Well then, what is it that I’m looking for?</w:t>
      </w:r>
    </w:p>
    <w:p>
      <w:r>
        <w:t>If I asked “Do you want to study together after school?”, would anyone come?</w:t>
      </w:r>
    </w:p>
    <w:p>
      <w:r>
        <w:t xml:space="preserve">Me, Sudou, and Ike were only close enough to occasionally eat together .  However, they stayed far away from studying . </w:t>
      </w:r>
    </w:p>
    <w:p>
      <w:r>
        <w:t xml:space="preserve">… I have nothing to lose .  I’ll just try asking them once . </w:t>
      </w:r>
    </w:p>
    <w:p>
      <w:r>
        <w:t>“Sudou, you free?”</w:t>
      </w:r>
    </w:p>
    <w:p>
      <w:r>
        <w:t xml:space="preserve">I talked to Sudou, who was walking back to the classroom during the lunch break .  He was sweaty and breathing heavily . </w:t>
      </w:r>
    </w:p>
    <w:p>
      <w:r>
        <w:t xml:space="preserve">He probably went to go play basketball during the lunch break . </w:t>
      </w:r>
    </w:p>
    <w:p>
      <w:r>
        <w:t>“What are you planning on doing for the midterms?</w:t>
      </w:r>
    </w:p>
    <w:p>
      <w:r>
        <w:t>“That, huh… I got no idea .  I’ve never studied seriously before . ”</w:t>
      </w:r>
    </w:p>
    <w:p>
      <w:r>
        <w:t>“Oh, really? I got something just right for you .   I was thinking of studying after school starting from today .  You wanna join?”</w:t>
      </w:r>
    </w:p>
    <w:p>
      <w:r>
        <w:t xml:space="preserve">Sudou thought about it for a while, his mouth slightly open . </w:t>
      </w:r>
    </w:p>
    <w:p>
      <w:r>
        <w:t>“Are you asking seriously? If school lessons are troublesome for me, I don’t think I could study after school .  Also, I have club activities .  It’s impossible, impossible .  Are you going to be teaching? Your scores weren’t good either, you know . ”</w:t>
      </w:r>
    </w:p>
    <w:p>
      <w:r>
        <w:t>“Nah, Horikita will be teaching . ”</w:t>
      </w:r>
    </w:p>
    <w:p>
      <w:r>
        <w:t>“Horikita? I don’t know much about her .  Sounds suspicious, so I refuse .  I’ll manage by cramming before the test .  You can go now . ”</w:t>
      </w:r>
    </w:p>
    <w:p>
      <w:r>
        <w:t xml:space="preserve">As I thought, Sudou rejected my invitation .  He didn’t get the point . </w:t>
      </w:r>
    </w:p>
    <w:p>
      <w:r>
        <w:t xml:space="preserve">Dammit, it was no good .  If I pressed any further, he might actually punch me .  Well, it can’t be helped .  Let’s start with someone that’s easier .  I called out to Ike, who was playing with his phone by himself . </w:t>
      </w:r>
    </w:p>
    <w:p>
      <w:r>
        <w:t>“Hey Ike—”</w:t>
      </w:r>
    </w:p>
    <w:p>
      <w:r>
        <w:t>“Pass! I overheard you talking to Sudou .  Study group? Nah, not my thing . ”</w:t>
      </w:r>
    </w:p>
    <w:p>
      <w:r>
        <w:t>“You know you’ll have to drop out if you fail, right?”</w:t>
      </w:r>
    </w:p>
    <w:p>
      <w:r>
        <w:t>“I did get red marks before, but now I’m better .  I’ll do my best while cramming the night before with Sudou . ”</w:t>
      </w:r>
    </w:p>
    <w:p>
      <w:r>
        <w:t xml:space="preserve">Is he really saying that he’ll be fine with that? He doesn’t even sense the impending danger . </w:t>
      </w:r>
    </w:p>
    <w:p>
      <w:r>
        <w:t>“If that last short test wasn’t a surprise, I would’ve gotten at least 40 points . ”</w:t>
      </w:r>
    </w:p>
    <w:p>
      <w:r>
        <w:t>“I know what you mean to say .  But, there are some things that are left to chance, you know?”</w:t>
      </w:r>
    </w:p>
    <w:p>
      <w:r>
        <w:t>“After school is a precious time for high school students .  I won’t spend my time studying . ”</w:t>
      </w:r>
    </w:p>
    <w:p>
      <w:r>
        <w:t xml:space="preserve">He waved his hands, telling me to leave already .  Chatting with a girl over text, he was overly excited .  Ever since Hirata started going out with someone, Ike was also desperate to get a girlfriend .  I dropped my shoulders and went back to my seat .  Appealing to Horikita, I tried to get her to give up . </w:t>
      </w:r>
    </w:p>
    <w:p>
      <w:r>
        <w:t>“No use . ”</w:t>
      </w:r>
    </w:p>
    <w:p>
      <w:r>
        <w:t>“… I heard you, but what are you saying?”</w:t>
      </w:r>
    </w:p>
    <w:p>
      <w:r>
        <w:t>“I said, ‘no use’ .  You’re don’t think that you’re off the hook with that, are you?”</w:t>
      </w:r>
    </w:p>
    <w:p>
      <w:r>
        <w:t xml:space="preserve">Dammit .  How brazen of her to refuse my appeal . </w:t>
      </w:r>
    </w:p>
    <w:p>
      <w:r>
        <w:t>“No, of course not .  I still have 425 more tactics left . ”</w:t>
      </w:r>
    </w:p>
    <w:p>
      <w:r>
        <w:t xml:space="preserve">I looked around the classroom again .  Far from being nervous, the whole classroom had a relaxed atmosphere . </w:t>
      </w:r>
    </w:p>
    <w:p>
      <w:r>
        <w:t>A method to make students who hate studying study .  Also, a way to make students use up their free time, instead of class time to study .  Normally, I would refuse too, but since they’re in danger of failing…</w:t>
      </w:r>
    </w:p>
    <w:p>
      <w:r>
        <w:t xml:space="preserve">I thought Sudou, who rejected my offer, would participate in studying at the first chance he got . </w:t>
      </w:r>
    </w:p>
    <w:p>
      <w:r>
        <w:t xml:space="preserve">I have no choice but to set up some kind of incentive .  Make him believe that there will be a reward if they study .  And if possible, make it easy to understand; then, the plan would be a success . </w:t>
      </w:r>
    </w:p>
    <w:p>
      <w:r>
        <w:t>—I got it!</w:t>
      </w:r>
    </w:p>
    <w:p>
      <w:r>
        <w:t xml:space="preserve">Receiving a divine revelation from the gods, I turned to Horikita with widened eyes . </w:t>
      </w:r>
    </w:p>
    <w:p>
      <w:r>
        <w:t>“Even though it’s your role to help them study, it’s not easy to invite them to study .  I need your power for that, though—can you help?”</w:t>
      </w:r>
    </w:p>
    <w:p>
      <w:r>
        <w:t>“What power? I’ll listen… but what should I do?”</w:t>
      </w:r>
    </w:p>
    <w:p>
      <w:r>
        <w:t>“How about something like this? You’ll be their girlfriend if they get a perfect score on the test .  They’ll surely bite if we add that incentive .  The motivation for boys is always girls . ”</w:t>
      </w:r>
    </w:p>
    <w:p>
      <w:r>
        <w:t>“You want to die?”</w:t>
      </w:r>
    </w:p>
    <w:p>
      <w:r>
        <w:t>“No, I’d like to live . ”</w:t>
      </w:r>
    </w:p>
    <w:p>
      <w:r>
        <w:t>“I listened because I thought you seriously came up something .  I’m stupid for believing that . ”</w:t>
      </w:r>
    </w:p>
    <w:p>
      <w:r>
        <w:t xml:space="preserve">No, I really thought it would work .  It would probably become their biggest motivation to study .  However, Horikita clearly doesn’t understand boys’ hearts . </w:t>
      </w:r>
    </w:p>
    <w:p>
      <w:r>
        <w:t>“Fine, then .  A kiss .  You’ll give them a kiss if they get a perfect score . ”</w:t>
      </w:r>
    </w:p>
    <w:p>
      <w:r>
        <w:t>“You really want to die, huh?”</w:t>
      </w:r>
    </w:p>
    <w:p>
      <w:r>
        <w:t>“Well, I’d like to live for a bit longer . ”</w:t>
      </w:r>
    </w:p>
    <w:p>
      <w:r>
        <w:t xml:space="preserve">A hand quickly hit the back of my neck .  Dammit, Horikita is showing no signs of agreeing to my proposed reward .  It would be exceptionally effective .  Guess I’m back to square one . </w:t>
      </w:r>
    </w:p>
    <w:p>
      <w:r>
        <w:t xml:space="preserve">As I thought that, I noticed a conspicuous presence in the middle of the classroom .  Not Hirata, but another person who was popular in the class .  It was Kushida Kikyou . </w:t>
      </w:r>
    </w:p>
    <w:p>
      <w:r>
        <w:t xml:space="preserve">She looks bright and lively, like always .  A sociable figure that both boys and girls can freely talk to .  Indeed, Ike was madly in love with Kushida, whereas Sudou and the others didn’t have a bad impression of her .  Also, her test scores would be relatively high .  She’s important to my plan . </w:t>
      </w:r>
    </w:p>
    <w:p>
      <w:r>
        <w:t>“Hey—”</w:t>
      </w:r>
    </w:p>
    <w:p>
      <w:r>
        <w:t xml:space="preserve">As soon as I called out to her to invite her, I reconsidered and gave up . </w:t>
      </w:r>
    </w:p>
    <w:p>
      <w:r>
        <w:t>“What is it?”</w:t>
      </w:r>
    </w:p>
    <w:p>
      <w:r>
        <w:t>“No… it’s nothing . ”</w:t>
      </w:r>
    </w:p>
    <w:p>
      <w:r>
        <w:t xml:space="preserve">She doesn’t like being involved with other people .  Last time, when I worked with Kushida during Operation Become Friends, Horikita got mad . </w:t>
      </w:r>
    </w:p>
    <w:p>
      <w:r>
        <w:t xml:space="preserve">For this study group, Horikita probably wouldn’t accept Kushida, who didn’t get any red marks . </w:t>
      </w:r>
    </w:p>
    <w:p>
      <w:r>
        <w:t xml:space="preserve">For now, I’ll wait until Horikita returns to the dorms before putting my plan to action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