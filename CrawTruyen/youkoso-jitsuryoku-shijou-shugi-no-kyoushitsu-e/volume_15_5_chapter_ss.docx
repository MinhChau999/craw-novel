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V4.5: Karuizawa Kei SS – A Dream I Have Seen Before</w:t>
      </w:r>
    </w:p>
    <w:p>
      <w:r>
        <w:t>It was the last day of summer vacation.</w:t>
      </w:r>
    </w:p>
    <w:p>
      <w:r>
        <w:t>It was probably the day where every student across the country would get nostalgic.</w:t>
      </w:r>
    </w:p>
    <w:p>
      <w:r>
        <w:t>I was, just as everyone else, reminiscing about how enjoyable the cruise had been.</w:t>
      </w:r>
    </w:p>
    <w:p>
      <w:r>
        <w:t>“Oww, so today is the last day of summer vacation”</w:t>
      </w:r>
    </w:p>
    <w:p>
      <w:r>
        <w:t>Saying it out loud makes it feel that more real, that summer vacation really has ended.</w:t>
      </w:r>
    </w:p>
    <w:p>
      <w:r>
        <w:t>While it makes me feel melancholic, it doesn’t mean there were no pros at all.</w:t>
      </w:r>
    </w:p>
    <w:p>
      <w:r>
        <w:t>I could meet Kiyotaka face to face everyday and not just by phone or chat.</w:t>
      </w:r>
    </w:p>
    <w:p>
      <w:r>
        <w:t>We could be together the whole time from morning to evening.</w:t>
      </w:r>
    </w:p>
    <w:p>
      <w:r>
        <w:t>If we’d been in different classes, met and begun dating, it would surely have been vexing.</w:t>
      </w:r>
    </w:p>
    <w:p>
      <w:r>
        <w:t>Or maybe not, maybe we wouldn’t even have started dating in the first place, I wonder.</w:t>
      </w:r>
    </w:p>
    <w:p>
      <w:r>
        <w:t>I would have been the same as always, hiding my darkness inside my heart while continuing to don a fake mask.</w:t>
      </w:r>
    </w:p>
    <w:p>
      <w:r>
        <w:t>I really—- realise how happy I am right now.</w:t>
      </w:r>
    </w:p>
    <w:p>
      <w:r>
        <w:t>“So I can tell the others about our relationship tomorrow was it?… I think I’m getting nervous now.”</w:t>
      </w:r>
    </w:p>
    <w:p>
      <w:r>
        <w:t>While our relationship itself wouldn’t change, our surroundings may do.</w:t>
      </w:r>
    </w:p>
    <w:p>
      <w:r>
        <w:t>“There’s no need to tell them if you don’t want to. I won’t take responsibility if you do drop down the social rank after all.” He said, but I don’t want to keep this a secret forever.</w:t>
      </w:r>
    </w:p>
    <w:p>
      <w:r>
        <w:t>I had an awesome boyfriend I wanted to brag about… and what’s more…</w:t>
      </w:r>
    </w:p>
    <w:p>
      <w:r>
        <w:t>My feelings for him had grown so much I couldn’t keep quiet about it anymore.</w:t>
      </w:r>
    </w:p>
    <w:p>
      <w:r>
        <w:t>“I’m definitely going to tell them! If something happens, you will protect me so I’m going to be fine! Right?”</w:t>
      </w:r>
    </w:p>
    <w:p>
      <w:r>
        <w:t>That being said, I was only going to tell my closest friends for starters.</w:t>
      </w:r>
    </w:p>
    <w:p>
      <w:r>
        <w:t>But it’s certain that it would spread throughout the whole school like wildfire.</w:t>
      </w:r>
    </w:p>
    <w:p>
      <w:r>
        <w:t>With a shade of exasperation on his face, he nodded back at me.</w:t>
      </w:r>
    </w:p>
    <w:p>
      <w:r>
        <w:t>Then he sat down next to me and held my hand.</w:t>
      </w:r>
    </w:p>
    <w:p>
      <w:r>
        <w:t xml:space="preserve">His hand was larger than mine but still pretty and sturdy-looking. No signs of ruggedness whatsoever. </w:t>
      </w:r>
    </w:p>
    <w:p>
      <w:r>
        <w:t>Being held by this hand made me feel so comfortable and safe.</w:t>
      </w:r>
    </w:p>
    <w:p>
      <w:r>
        <w:t>I wished we could stay this way forever.</w:t>
      </w:r>
    </w:p>
    <w:p>
      <w:r>
        <w:t>“Kei.”</w:t>
      </w:r>
    </w:p>
    <w:p>
      <w:r>
        <w:t>I suddenly heard my name being called right by my ear. My heart skipped a beat while getting embarrassed.</w:t>
      </w:r>
    </w:p>
    <w:p>
      <w:r>
        <w:t>Having someone call my name that close is—</w:t>
      </w:r>
    </w:p>
    <w:p>
      <w:r>
        <w:t>I faced Kiyotaka straight on and looked at his face. The face of my beloved was inching ever closer to me.</w:t>
      </w:r>
    </w:p>
    <w:p>
      <w:r>
        <w:t>I was caught off guard. Our second kiss.</w:t>
      </w:r>
    </w:p>
    <w:p>
      <w:r>
        <w:t>Or may not?… I’d already forgotten it but if we include that dream I’d seen before, this was our 3rd… kiss.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