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Ch5 Part 6</w:t>
      </w:r>
    </w:p>
    <w:p>
      <w:r>
        <w:t>“Horikita-senpai, it’s time for your shift change. Please take a break.”</w:t>
      </w:r>
    </w:p>
    <w:p>
      <w:r>
        <w:t>As noon approached, two hours after the treasure hunt game began, Yagami-kun, who was next in line to confirm the rewards after me, approached me and said so. I closed the first-year register and slowly raised my gaze.</w:t>
      </w:r>
    </w:p>
    <w:p>
      <w:r>
        <w:t>“I’m not particularly tired, so I don’t mind continuing to handle the reward confirmations.”</w:t>
      </w:r>
    </w:p>
    <w:p>
      <w:r>
        <w:t>Right now, I’d like to cherish this time when I could freely look at the list of names while in this small group.</w:t>
      </w:r>
    </w:p>
    <w:p>
      <w:r>
        <w:t>“That won’t do. I have my own job that I’ve been given. I can’t call myself a member of the student council if I leave it to you, Horikita-senpai.”</w:t>
      </w:r>
    </w:p>
    <w:p>
      <w:r>
        <w:t>“…Yes, you’re right.”</w:t>
      </w:r>
    </w:p>
    <w:p>
      <w:r>
        <w:t>If I can take it easy, then I will. It was unlikely that anyone with that kind of thought process would join the student council. I decided not to persist strongly on this point and pulled my chair back.</w:t>
      </w:r>
    </w:p>
    <w:p>
      <w:r>
        <w:t>“Thank you. I’ll take a break without reservation.”</w:t>
      </w:r>
    </w:p>
    <w:p>
      <w:r>
        <w:t>“Of course.”</w:t>
      </w:r>
    </w:p>
    <w:p>
      <w:r>
        <w:t>In that case, I’d help confirm the rewards again at 2pm and then my role would be done. It wasn’t much of burden in terms of time spent working, but…</w:t>
      </w:r>
    </w:p>
    <w:p>
      <w:r>
        <w:t>“Horikita-senpai, how many people have received rewards so far?” Yagami-kun asked, looking down at the list of names.</w:t>
      </w:r>
    </w:p>
    <w:p>
      <w:r>
        <w:t>“If we include both members of a pair, about 40 people, I think. There were some students claiming to have gotten 500,000 points, but I got the impression that a surprisingly large number of students misread it and actually ended up with 5000 points.”</w:t>
      </w:r>
    </w:p>
    <w:p>
      <w:r>
        <w:t>“They probably didn’t want other people to take the QR code that they thought they were the only one to find, so wanted to read it quickly. I can somewhat understand it.”</w:t>
      </w:r>
    </w:p>
    <w:p>
      <w:r>
        <w:t>If you overlooked a QR code, there was no guarantee that you’d find it again.</w:t>
      </w:r>
    </w:p>
    <w:p>
      <w:r>
        <w:t>What I was more concerned about was the presence of the other person who came here with Yagami-kun. Yagami-kun turned to that person and flashed a smile at her.</w:t>
      </w:r>
    </w:p>
    <w:p>
      <w:r>
        <w:t>“Well then, I’ll see you later, Kushida-senpai.”</w:t>
      </w:r>
    </w:p>
    <w:p>
      <w:r>
        <w:t>I’d heard that the two of them were close during middle school, but it seemed their relationship had continued at this school, too.</w:t>
      </w:r>
    </w:p>
    <w:p>
      <w:r>
        <w:t>“Yeah, see you later, Yagami-kun.”</w:t>
      </w:r>
    </w:p>
    <w:p>
      <w:r>
        <w:t>The way she affectionately sent him off seemed to go beyond the boundaries of mere friendship. The phrase ‘more than friends, less than lovers’, seemed to be a fitting way to describe their relationship.</w:t>
      </w:r>
    </w:p>
    <w:p>
      <w:r>
        <w:t>“If anything comes up, call me, and I’ll be right there.”</w:t>
      </w:r>
    </w:p>
    <w:p>
      <w:r>
        <w:t>“Okay, thank you very much.”</w:t>
      </w:r>
    </w:p>
    <w:p>
      <w:r>
        <w:t>He’d only been involved with the student council work for a short time, but Yagami-kun, in addition to being able to manage the obvious work, possessed great communication skills.</w:t>
      </w:r>
    </w:p>
    <w:p>
      <w:r>
        <w:t>He was a reliable underclassman in the sense that I could trust him to do the next job, and there was no doubt that he was much more capable than the other two first-year students who’d joined the student council at the same time. It was still a long way off, but you could say that he was the best candidate for Student Council President for the next generation after ours.</w:t>
      </w:r>
    </w:p>
    <w:p>
      <w:r>
        <w:t>When I vacated my post, rather than staying by Yagami-kun’s side, Kushida-san also left. It was only natural to do so in order to not jeopardize the work to come.</w:t>
      </w:r>
    </w:p>
    <w:p>
      <w:r>
        <w:t>I could only assume that the fact she was walking alongside me meant something.</w:t>
      </w:r>
    </w:p>
    <w:p>
      <w:r>
        <w:t>“So you were with Yagami-kun. Why didn’t you participate in the treasure hunt, Kushida-san?”</w:t>
      </w:r>
    </w:p>
    <w:p>
      <w:r>
        <w:t>“Yeah. I just didn’t really feel like joining the game for some reason. There are a lot of people like that, you know?”</w:t>
      </w:r>
    </w:p>
    <w:p>
      <w:r>
        <w:t>“It’s true that the participation rate for second and third-years wasn’t as high as expected.”</w:t>
      </w:r>
    </w:p>
    <w:p>
      <w:r>
        <w:t>It meant that they prioritized their vacation over the chance to earn a large sum of private points. The time we could spend on this ship was precious, even if it was just a vacation.</w:t>
      </w:r>
    </w:p>
    <w:p>
      <w:r>
        <w:t>“You’re going to take a break now, right Horikita-san? Would you have lunch together with me?”</w:t>
      </w:r>
    </w:p>
    <w:p>
      <w:r>
        <w:t>“With me?”</w:t>
      </w:r>
    </w:p>
    <w:p>
      <w:r>
        <w:t>I couldn’t hide my suspicion at Kushida-san’s unusual proposal.</w:t>
      </w:r>
    </w:p>
    <w:p>
      <w:r>
        <w:t>“Is it weird that I’m asking you out? I mean yeah, it’s weird, isn’t it?”</w:t>
      </w:r>
    </w:p>
    <w:p>
      <w:r>
        <w:t>Even while smiling in amusement, the fake smile she showed to everyone else never cracked. This wasn’t a situation where she needed to think about it.</w:t>
      </w:r>
    </w:p>
    <w:p>
      <w:r>
        <w:t>“Well that’s fine; I have a lot of student council work to do after this, so I might as well put something in my stomach. But I might be called away on short notice, so is it okay if we just buy something from the store?”</w:t>
      </w:r>
    </w:p>
    <w:p>
      <w:r>
        <w:t>“Of course.”</w:t>
      </w:r>
    </w:p>
    <w:p>
      <w:r>
        <w:t>I was sure there weren’t that many opportunities for Kushida-san to talk to me like this. It might also be a good opportunity for me to ask the questions that have smouldering inside of me.</w:t>
      </w:r>
    </w:p>
    <w:p>
      <w:r>
        <w:t>“May I ask you a simple question?”</w:t>
      </w:r>
    </w:p>
    <w:p>
      <w:r>
        <w:t>As if to spare time, I spoke to her as soon as we started moving.</w:t>
      </w:r>
    </w:p>
    <w:p>
      <w:r>
        <w:t>“The reason why I invited you out?”</w:t>
      </w:r>
    </w:p>
    <w:p>
      <w:r>
        <w:t>“Well that too, but…”</w:t>
      </w:r>
    </w:p>
    <w:p>
      <w:r>
        <w:t>“The reason why I’m close to Yagami-kun?” It seemed that Kushida-san knew what I was going to ask, as if it were obvious. “I’d be lying if I said it didn’t bother me.”</w:t>
      </w:r>
    </w:p>
    <w:p>
      <w:r>
        <w:t>She herself had been bothered this whole time by the fact that she was behaving in ways that would be incomprehensible under normal circumstances.</w:t>
      </w:r>
    </w:p>
    <w:p>
      <w:r>
        <w:t>“You’re trying to hide your past from middle school. That’s why I, who went to the same middle school as you, and Ayanokouji-kun, who knows about your past, have been made your enemies… This much makes sense.”</w:t>
      </w:r>
    </w:p>
    <w:p>
      <w:r>
        <w:t>Kushida-san faced forwards and listened without looking in my direction.</w:t>
      </w:r>
    </w:p>
    <w:p>
      <w:r>
        <w:t>“Even if we suppose Yagami-kun doesn’t know anything about it, I got the distinct impression that you’ve always avoided getting close to any one specific boy. I always thought that you were, if I were to put it a little harshly, a people pleaser, or in nicer terms, someone who treats everyone equally.”</w:t>
      </w:r>
    </w:p>
    <w:p>
      <w:r>
        <w:t>“…You know, you didn’t need to say the harsh bit, did you?”</w:t>
      </w:r>
    </w:p>
    <w:p>
      <w:r>
        <w:t>“Right. I’m sorry if I offended you.”</w:t>
      </w:r>
    </w:p>
    <w:p>
      <w:r>
        <w:t>“Ahaha, I’m not mad, so don’t worry.”</w:t>
      </w:r>
    </w:p>
    <w:p>
      <w:r>
        <w:t>I didn’t intend to speak harshly, but I expressed my personal impressions. While I thought that what I said was careless, words once spoken cannot be taken back.</w:t>
      </w:r>
    </w:p>
    <w:p>
      <w:r>
        <w:t>“Why do you think I’m so close to Yagami-kun?”</w:t>
      </w:r>
    </w:p>
    <w:p>
      <w:r>
        <w:t>She turned the question around and returned it to me.</w:t>
      </w:r>
    </w:p>
    <w:p>
      <w:r>
        <w:t>“By any chance───do you have that kind of relationship with Yagami-kun?”</w:t>
      </w:r>
    </w:p>
    <w:p>
      <w:r>
        <w:t>I was hesitant to express it directly, so I tried to ask her in a slightly muddled way.</w:t>
      </w:r>
    </w:p>
    <w:p>
      <w:r>
        <w:t>“By ‘that kind of relationship’ do you mean to ask if we’re dating?”</w:t>
      </w:r>
    </w:p>
    <w:p>
      <w:r>
        <w:t>“…Yes.”</w:t>
      </w:r>
    </w:p>
    <w:p>
      <w:r>
        <w:t>“It’s unfortunate, but there’s nothing like that. I’m not planning on dating anyone in particular while I’m in school you see.”</w:t>
      </w:r>
    </w:p>
    <w:p>
      <w:r>
        <w:t>Even I, who had no interest in that kind of thing, knew that Kushida-san was very popular among the boys. It was inevitable that her popularity would start to decline if she were to have a boyfriend, underclassman or otherwise. I didn’t think that would suit Kushida-san, who wanted to be stand out more than anyone.</w:t>
      </w:r>
    </w:p>
    <w:p>
      <w:r>
        <w:t>“Then for what reason do you get along with Yagami-kun so well?”</w:t>
      </w:r>
    </w:p>
    <w:p>
      <w:r>
        <w:t>“It’s obvious isn’t it?” Kushida-san covered her mouth while laughing. “You say the funniest things.”</w:t>
      </w:r>
    </w:p>
    <w:p>
      <w:r>
        <w:t>“It’s because the best way to get rid of someone who’s in your way is to get into their pocket,” she continued.</w:t>
      </w:r>
    </w:p>
    <w:p>
      <w:r>
        <w:t>“…I see.”</w:t>
      </w:r>
    </w:p>
    <w:p>
      <w:r>
        <w:t>I’d already guessed that was the case, but I was pressured by how the straightforward response and smile was exactly as I imagined.</w:t>
      </w:r>
    </w:p>
    <w:p>
      <w:r>
        <w:t>In other words, Yagami-kun was a target to eliminated, just like Ayanokouji-kun and I.</w:t>
      </w:r>
    </w:p>
    <w:p>
      <w:r>
        <w:t>But that didn’t mean that all of my questions were answered.</w:t>
      </w:r>
    </w:p>
    <w:p>
      <w:r>
        <w:t>“What are the chances that he knows about your past? You can’t be absolutely sure, right?”</w:t>
      </w:r>
    </w:p>
    <w:p>
      <w:r>
        <w:t>“Yes, that’s right. There’s no guarantee that he knows.”</w:t>
      </w:r>
    </w:p>
    <w:p>
      <w:r>
        <w:t>“If that’s the case…”</w:t>
      </w:r>
    </w:p>
    <w:p>
      <w:r>
        <w:t>“But there’s no guarantee that he definitely doesn’t know, right?” Kushida continued, her smile never faltering. “Yagami-kun seems to have feelings for me that are beyond that of a normal upperclassman and underclassman relationship, so sticking close to him is a lot easier than you think. I’m just waiting by his side for an opening.”</w:t>
      </w:r>
    </w:p>
    <w:p>
      <w:r>
        <w:t>Even if there was only a one or two percent chance, if it wasn’t zero then she must eliminate him. That was Kushida-san’s basic stance. So not even Yagami-kun, who was her underclassman, was an expection…</w:t>
      </w:r>
    </w:p>
    <w:p>
      <w:r>
        <w:t>“The number of bumps on the road that you have to deal with just keeps increasing. You haven’t even gotten Ayanokouji-kun and I expelled, yet you intend to make more enemies?”</w:t>
      </w:r>
    </w:p>
    <w:p>
      <w:r>
        <w:t>“You must think I’m an idiot, right Horikita-san?”</w:t>
      </w:r>
    </w:p>
    <w:p>
      <w:r>
        <w:t>At the very least, I didn’t think it was a smart move.</w:t>
      </w:r>
    </w:p>
    <w:p>
      <w:r>
        <w:t>“Essentially, I don’t think that we need to be enemies. If it were someone who talks to much it would be one thing, but Ayanokouji-kun and I would never let it slip.”</w:t>
      </w:r>
    </w:p>
    <w:p>
      <w:r>
        <w:t>I wondered why she couldn’t understand this part, and took a step into an area that I’d not quite ventured into before.</w:t>
      </w:r>
    </w:p>
    <w:p>
      <w:r>
        <w:t>“What’s your guarantee? Can you be 100% sure?”</w:t>
      </w:r>
    </w:p>
    <w:p>
      <w:r>
        <w:t>“I’d say it’s as close to 100% as you can get, but…you can’t accept that, can you?”</w:t>
      </w:r>
    </w:p>
    <w:p>
      <w:r>
        <w:t>“Knowing that I have a past to protect. That alone is already like exposing my heart defencelessly, you know? Eventually, you’re bound to come and grab that heart, Horikita-san.”</w:t>
      </w:r>
    </w:p>
    <w:p>
      <w:r>
        <w:t>“I don’t understand. I don’t see the need to do that.”</w:t>
      </w:r>
    </w:p>
    <w:p>
      <w:r>
        <w:t>“‘I won’t do it because I don’t need to’. Then what if the need arises?”</w:t>
      </w:r>
    </w:p>
    <w:p>
      <w:r>
        <w:t>“…What do you mean?”</w:t>
      </w:r>
    </w:p>
    <w:p>
      <w:r>
        <w:t>“What if I took a class secret and tried to leak it to another class? What if I betrayed you and tried to move to a different class? Can you say that you and the others definitely wouldn’t give me a warning like ‘If you don’t want your past to be exposed, don’t betray us’ at that time, Horikita-san?</w:t>
      </w:r>
    </w:p>
    <w:p>
      <w:r>
        <w:t>“That’s───”</w:t>
      </w:r>
    </w:p>
    <w:p>
      <w:r>
        <w:t>Certainly, I couldn’t guarantee that Kushida-san’s past would remain untouched if a situation where she needed to be controlled came up. If it needed to be done to protect my classmates, I couldn’t rule out the possibility that I might play that trump card.</w:t>
      </w:r>
    </w:p>
    <w:p>
      <w:r>
        <w:t>Of course, Kushida-san would try to escape using ‘fabrications’ most of the time. However, Kushida-san’s credibility has broken down a little bit. She made a strategic error during the Class Poll exam, which resulted in her standing out for nothing.</w:t>
      </w:r>
    </w:p>
    <w:p>
      <w:r>
        <w:t>“Up to me, right? I’m feeling very frustrated with the situation where I have to talk about this. Even now, I’m feeling nauseous, and in truth, I’m in a lot of pain.”</w:t>
      </w:r>
    </w:p>
    <w:p>
      <w:r>
        <w:t>Contrary to what she said, her smile and the tone of her voice remained truly calm. She controlled a lot of anger, covering it up on the surface.</w:t>
      </w:r>
    </w:p>
    <w:p>
      <w:r>
        <w:t>“I somewhat understand what you’re saying, but…I still believe you are overthinking it. I’m worried about you.”</w:t>
      </w:r>
    </w:p>
    <w:p>
      <w:r>
        <w:t>“Oh, is that so? You’re worried about me?”</w:t>
      </w:r>
    </w:p>
    <w:p>
      <w:r>
        <w:t>“I would like to ease your emotional burden, if at all possible.”</w:t>
      </w:r>
    </w:p>
    <w:p>
      <w:r>
        <w:t>“Ahahaha, you don’t need to worry, Horikita-san. I’m fine.”</w:t>
      </w:r>
    </w:p>
    <w:p>
      <w:r>
        <w:t>“You’re fine?”</w:t>
      </w:r>
    </w:p>
    <w:p>
      <w:r>
        <w:t>“I’ve also had enough, and I‘ve been thinking I need to get this nasty little problem over with.”</w:t>
      </w:r>
    </w:p>
    <w:p>
      <w:r>
        <w:t>“In other words…”</w:t>
      </w:r>
    </w:p>
    <w:p>
      <w:r>
        <w:t>“I’m trying to figure out a way to get rid of that burden in my own way.”</w:t>
      </w:r>
    </w:p>
    <w:p>
      <w:r>
        <w:t>So she means she approached me having come up with a solution?</w:t>
      </w:r>
    </w:p>
    <w:p>
      <w:r>
        <w:t>“I’ve been thinking a lot. If this precarious situation continues as it is, the number of people who know more than they should will only increase. Therefore…let’s start with this; Horikita-san, could you drop out of school?”</w:t>
      </w:r>
    </w:p>
    <w:p>
      <w:r>
        <w:t>Naturally, the most rational method to lighten her emotional burden was for me to drop out of school. Of course, I couldn’t agree to that. Most importantly, it wasn’t like that would solve everything.</w:t>
      </w:r>
    </w:p>
    <w:p>
      <w:r>
        <w:t>“I don’t see how that connects to our conversation. What about Ayanokouji-kun’s existence? What about Yagami-kun? Even if I drop out, there will still be people that know about you.”</w:t>
      </w:r>
    </w:p>
    <w:p>
      <w:r>
        <w:t>I didn’t think that alone would take away the emotional burden.</w:t>
      </w:r>
    </w:p>
    <w:p>
      <w:r>
        <w:t>“I’m well aware that Ayanokouji-kun is an unpredictable opponent. But did you know? Ayanokouji-kun is supporting me with private points.”</w:t>
      </w:r>
    </w:p>
    <w:p>
      <w:r>
        <w:t>“Supporting you…?”</w:t>
      </w:r>
    </w:p>
    <w:p>
      <w:r>
        <w:t>It was a story I’d heard from Ayanokouji-kun from before. I’ll pretend I didn’t know what was going on here and ask her back.</w:t>
      </w:r>
    </w:p>
    <w:p>
      <w:r>
        <w:t>“I think he called it a defence plan against expulsion. In other words, it’s proof that he knows that I’m an enemy, and at the same time, that he’s afraid of me. If I show him that I can eliminate you, Horikita-san, Ayanokouji-kun will have no choice but to keep quiet, right? And if he does do anything wrong, he’ll get expelled himself.”</w:t>
      </w:r>
    </w:p>
    <w:p>
      <w:r>
        <w:t>She flashed an eerie smile and brought her face closer to mine.</w:t>
      </w:r>
    </w:p>
    <w:p>
      <w:r>
        <w:t>“In any case, even if I can’t expel anyone except you right away, Horikita-san, I can still obtain a certain amount of peace. In the meantime, I’ll just have to think up another way to get rid of Ayanokouji-kun, and then it’s all over. And as for Yagami-kun, I think he’ll be okay even if I don’t do anything. He’s a serious guy who just likes me.”</w:t>
      </w:r>
    </w:p>
    <w:p>
      <w:r>
        <w:t>Her big eyes seemed to have colour, but actually didn’t. It was possible to read a person’s emotions from their eyes, but Kushida-san was definitely an exception. She’d never wavered in her determination to expel me.</w:t>
      </w:r>
    </w:p>
    <w:p>
      <w:r>
        <w:t>“The reason why I absolutely want you to be the first to disappear is because you went to the same middle school as me, Horikita-san. If they looked into it, other people might be able to uncover that fact. But because I first met Ayanokouji-kun in high school, even if he were to expose me, I could always just say he was lying.”</w:t>
      </w:r>
    </w:p>
    <w:p>
      <w:r>
        <w:t>Certainly, what Kushida-san said was correct. If you were ask who would be more troublesome out of Ayanokouji-kun and I should we try to reveal her past, it would definitely be me, who went to the same middle school as her. And that too by an overwhelming margin.</w:t>
      </w:r>
    </w:p>
    <w:p>
      <w:r>
        <w:t>“Do you think it’s difficult to expel someone when you want to get rid of them? You do, don’t you? After all, for the past year and a half, I haven’t been able to do anything to you, Horikita-san. That’s the truth, right? Therefore, I won’t be able to have you expelled in the future… But is that really the case?”</w:t>
      </w:r>
    </w:p>
    <w:p>
      <w:r>
        <w:t>“If we were enemies in different classes, that might’ve been a possibility. But we’re not. It is not easy to expel a student from the same class.”</w:t>
      </w:r>
    </w:p>
    <w:p>
      <w:r>
        <w:t>“I’m definitely gonna prove it to you.”</w:t>
      </w:r>
    </w:p>
    <w:p>
      <w:r>
        <w:t>“Can’t we just understand each other? I’m trying to graduate with all of my classmates, including you, Kushida-san. And, in order to do that, your help is essential.”</w:t>
      </w:r>
    </w:p>
    <w:p>
      <w:r>
        <w:t>“I─di─ot.”</w:t>
      </w:r>
    </w:p>
    <w:p>
      <w:r>
        <w:t>She cursed me so quietly that the end of the word almost disappeared.</w:t>
      </w:r>
    </w:p>
    <w:p>
      <w:r>
        <w:t>“I’m not going to cooperate with you. Stop saying things that make me want to puke.”</w:t>
      </w:r>
    </w:p>
    <w:p>
      <w:r>
        <w:t>“Kushida-san…”</w:t>
      </w:r>
    </w:p>
    <w:p>
      <w:r>
        <w:t>“I’m looking forward to the second semester. I’m sure we’ll have a fun time together.”</w:t>
      </w:r>
    </w:p>
    <w:p>
      <w:r>
        <w:t>As her face that had been right up against me slowly separated, the wickedness faded from her expression.</w:t>
      </w:r>
    </w:p>
    <w:p>
      <w:r>
        <w:t>Even so, it was clear that there was a mixture of anger and hatred behind that smile.</w:t>
      </w:r>
    </w:p>
    <w:p>
      <w:r>
        <w:t>“No matter what I try, it’s impossible, isn’t it…”</w:t>
      </w:r>
    </w:p>
    <w:p>
      <w:r>
        <w:t>She moved away from me, as if she’d had enough of our conversation.</w:t>
      </w:r>
    </w:p>
    <w:p>
      <w:r>
        <w:t>“But I believe…one day you will come to understand.”</w:t>
      </w:r>
    </w:p>
    <w:p>
      <w:r>
        <w:t>The words certainly should’ve reached her ears, but she didn’t stop walking.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