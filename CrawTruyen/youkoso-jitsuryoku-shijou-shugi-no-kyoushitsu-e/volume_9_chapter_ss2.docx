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Special Day for Students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