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Sakayanagi Arisu’s everyday – Behind the scenes of the end of term exams chapter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