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Eventually, after peeking through the cafeteria door, I decided to go to the convenience store, bought some bread, and returned to the classroom . </w:t>
      </w:r>
    </w:p>
    <w:p>
      <w:r>
        <w:t xml:space="preserve">A group of friends were eating with their desks next to each other, while there were various students quietly eating alone .  The only thing common was that nearly everyone had a bento from either the convenience store or the cafeteria . </w:t>
      </w:r>
    </w:p>
    <w:p>
      <w:r>
        <w:t xml:space="preserve">I was going to start eating when I saw that Horikita had already returned to her seat . </w:t>
      </w:r>
    </w:p>
    <w:p>
      <w:r>
        <w:t xml:space="preserve">She had on her desk a sandwich that looked delicious . </w:t>
      </w:r>
    </w:p>
    <w:p>
      <w:r>
        <w:t xml:space="preserve">I returned to my seat without saying anything . </w:t>
      </w:r>
    </w:p>
    <w:p>
      <w:r>
        <w:t xml:space="preserve">When I was about to take my first bite of my bread, music started to play out of the speakers . </w:t>
      </w:r>
    </w:p>
    <w:p>
      <w:r>
        <w:t>“Today, at 5pm in gymnasium number 1, there will be a club fair .  For those of you with an interest in clubs, please come to gymnasium number 1 .  I repeat, today──”</w:t>
      </w:r>
    </w:p>
    <w:p>
      <w:r>
        <w:t xml:space="preserve">A girl with a cute voice made an announcement over the PA . </w:t>
      </w:r>
    </w:p>
    <w:p>
      <w:r>
        <w:t xml:space="preserve">Clubs, huh .  I’ve never been in a club before . </w:t>
      </w:r>
    </w:p>
    <w:p>
      <w:r>
        <w:t>“Hey, Horikita───”</w:t>
      </w:r>
    </w:p>
    <w:p>
      <w:r>
        <w:t>“I have no interest in clubs . ”</w:t>
      </w:r>
    </w:p>
    <w:p>
      <w:r>
        <w:t>“… I didn’t even ask anything yet . ”</w:t>
      </w:r>
    </w:p>
    <w:p>
      <w:r>
        <w:t>“Ok, then what?”</w:t>
      </w:r>
    </w:p>
    <w:p>
      <w:r>
        <w:t>“Are you going to participate in any clubs?”</w:t>
      </w:r>
    </w:p>
    <w:p>
      <w:r>
        <w:t>“Ayanokouji-kun .  Do you have dementia? Or are you just an idiot? Didn’t I say from the beginning that I have no interest in clubs?”</w:t>
      </w:r>
    </w:p>
    <w:p>
      <w:r>
        <w:t>“Just because you don’t have any interest doesn’t mean you won’t participate . ”</w:t>
      </w:r>
    </w:p>
    <w:p>
      <w:r>
        <w:t>“That’s a frivolous argument .  Don’t make that kind of pointless talk . ”</w:t>
      </w:r>
    </w:p>
    <w:p>
      <w:r>
        <w:t>“Ok…”</w:t>
      </w:r>
    </w:p>
    <w:p>
      <w:r>
        <w:t xml:space="preserve">Horikita has no interest in clubs or making friends .  Whenever I talk to her, she looks annoyed .  I wonder if she came to this school just for the education or the high employment rate . </w:t>
      </w:r>
    </w:p>
    <w:p>
      <w:r>
        <w:t xml:space="preserve">It wouldn’t be surprising if that was her only reason, but it seems unnatural . </w:t>
      </w:r>
    </w:p>
    <w:p>
      <w:r>
        <w:t>“You really don’t have any friends, I see . ”</w:t>
      </w:r>
    </w:p>
    <w:p>
      <w:r>
        <w:t>“That’s wrong .  Now I can talk to you pretty well . ”</w:t>
      </w:r>
    </w:p>
    <w:p>
      <w:r>
        <w:t>“You say that, but don’t count me as one of your friends . ”</w:t>
      </w:r>
    </w:p>
    <w:p>
      <w:r>
        <w:t>“R-right, sure…”</w:t>
      </w:r>
    </w:p>
    <w:p>
      <w:r>
        <w:t>“Since you want to go see the clubs, do you intend to enter any clubs?</w:t>
      </w:r>
    </w:p>
    <w:p>
      <w:r>
        <w:t>“No, I’m still thinking about it .  I probably won’t join one though . ”</w:t>
      </w:r>
    </w:p>
    <w:p>
      <w:r>
        <w:t>“If you’re not going to join a club, why are you going to the club fair? Strange .  Are you using clubs as a pretext to make friends?”</w:t>
      </w:r>
    </w:p>
    <w:p>
      <w:r>
        <w:t xml:space="preserve">How is she so smart? No, it’s probably that I’m too easy to understand . </w:t>
      </w:r>
    </w:p>
    <w:p>
      <w:r>
        <w:t>“Because I failed on the first day, clubs are my last chance to make any friends . ”</w:t>
      </w:r>
    </w:p>
    <w:p>
      <w:r>
        <w:t>“Isn’t it fine to invite anyone other than me?”</w:t>
      </w:r>
    </w:p>
    <w:p>
      <w:r>
        <w:t>“It’s because I have no one else to invite that I’m having trouble!”</w:t>
      </w:r>
    </w:p>
    <w:p>
      <w:r>
        <w:t>“That’s true .  However, I don’t think that Ayanokouji-kun seriously means the things you say .  If you really wanted a friend, you’d probably talk more earnestly . ”</w:t>
      </w:r>
    </w:p>
    <w:p>
      <w:r>
        <w:t>“Because that’s not possible for me, I tread the path of loneliness . ”</w:t>
      </w:r>
    </w:p>
    <w:p>
      <w:r>
        <w:t xml:space="preserve">Horikita quietly resumed eating her sandwich . </w:t>
      </w:r>
    </w:p>
    <w:p>
      <w:r>
        <w:t>“I can’t really understand that kind of contradictory thinking . ”</w:t>
      </w:r>
    </w:p>
    <w:p>
      <w:r>
        <w:t xml:space="preserve">I want friends, but I can’t make friends .  It seems that Horikita couldn’t understand that . </w:t>
      </w:r>
    </w:p>
    <w:p>
      <w:r>
        <w:t>“Did you ever do any clubs?”</w:t>
      </w:r>
    </w:p>
    <w:p>
      <w:r>
        <w:t>“No .  I have no experience in any clubs . ”</w:t>
      </w:r>
    </w:p>
    <w:p>
      <w:r>
        <w:t>“Then do you have any experience with things outside of clubs? Oh, you’re talking about something like this and that?”</w:t>
      </w:r>
    </w:p>
    <w:p>
      <w:r>
        <w:t>“… What are you trying to say? I feel the malice behind your words . ”</w:t>
      </w:r>
    </w:p>
    <w:p>
      <w:r>
        <w:t>“Malice? I didn’t even tell you what I was referring to though . ”</w:t>
      </w:r>
    </w:p>
    <w:p>
      <w:r>
        <w:t xml:space="preserve">I received a chop to my side in a quick motion . </w:t>
      </w:r>
    </w:p>
    <w:p>
      <w:r>
        <w:t xml:space="preserve">I reflexively coughed from her unexpected strength . </w:t>
      </w:r>
    </w:p>
    <w:p>
      <w:r>
        <w:t>“Hey, what was that for!?”</w:t>
      </w:r>
    </w:p>
    <w:p>
      <w:r>
        <w:t>“Ayanokouji-kun .  I’ve warned you already, but it seems like you don’t listen to what I say .  Remember that I’m capable of inflicting more pain than I just did . ”</w:t>
      </w:r>
    </w:p>
    <w:p>
      <w:r>
        <w:t>“No violence! Violence doesn’t solve anything!”</w:t>
      </w:r>
    </w:p>
    <w:p>
      <w:r>
        <w:t>“Really? Ever since the beginning of time, violence has existed because it is the most efficient way of resolving problems .  It is the fastest way of either getting your point across to the other party or ignoring the other party’s desires .  After all, even countries employ police who use weapons and violence to arrest people, right?</w:t>
      </w:r>
    </w:p>
    <w:p>
      <w:r>
        <w:t>“You sure talk a lot…”</w:t>
      </w:r>
    </w:p>
    <w:p>
      <w:r>
        <w:t xml:space="preserve">She gave me a grand speech, asserting that she did nothing wrong .  Whenever she made a remark, she would say absurd things and use it to viciously retort . </w:t>
      </w:r>
    </w:p>
    <w:p>
      <w:r>
        <w:t>“From now on, I will use violence in order to fix the errors of your ways .  How about it?”</w:t>
      </w:r>
    </w:p>
    <w:p>
      <w:r>
        <w:t>“How would you feel if I said the same thing to you?”</w:t>
      </w:r>
    </w:p>
    <w:p>
      <w:r>
        <w:t xml:space="preserve">I wonder why they call men who raise their hand against a women the lowest and cowardly . </w:t>
      </w:r>
    </w:p>
    <w:p>
      <w:r>
        <w:t>“It doesn’t matter, because don’t you think that’ll never happen? After all, I never say something I shouldn’t . ”</w:t>
      </w:r>
    </w:p>
    <w:p>
      <w:r>
        <w:t xml:space="preserve">That was an answer that came far out of left field .  She seems to believe that she’s never wrong . </w:t>
      </w:r>
    </w:p>
    <w:p>
      <w:r>
        <w:t xml:space="preserve">Even though she looks and acts in a civil manner, she’s mean on the inside . </w:t>
      </w:r>
    </w:p>
    <w:p>
      <w:r>
        <w:t>“I got it, I got it .  I’ll be really careful from now on . ”</w:t>
      </w:r>
    </w:p>
    <w:p>
      <w:r>
        <w:t xml:space="preserve">Giving up on inviting Horikita, I looked out the window .  Ah, the weather’s good today . </w:t>
      </w:r>
    </w:p>
    <w:p>
      <w:r>
        <w:t>“Club activities… is it .  I see… ”</w:t>
      </w:r>
    </w:p>
    <w:p>
      <w:r>
        <w:t xml:space="preserve">Horikita mumbled as she pondered over something . </w:t>
      </w:r>
    </w:p>
    <w:p>
      <w:r>
        <w:t>“Only a bit after school is ok, right? I’ll go with you . ”</w:t>
      </w:r>
    </w:p>
    <w:p>
      <w:r>
        <w:t>“What do you mean by that?”</w:t>
      </w:r>
    </w:p>
    <w:p>
      <w:r>
        <w:t>“Didn’t you say it yourself? That you wanted to go to the club fair . ”</w:t>
      </w:r>
    </w:p>
    <w:p>
      <w:r>
        <w:t>“Oh, right .  I never intended to stay long .  After all, I was only looking for an excuse .  Is that fine?”</w:t>
      </w:r>
    </w:p>
    <w:p>
      <w:r>
        <w:t>“If it’s only for a short while .  Then, I’ll see you after school . ”</w:t>
      </w:r>
    </w:p>
    <w:p>
      <w:r>
        <w:t xml:space="preserve">After that, she resumed eating .  Looks like she decided to go along with my attempt to make more friends . </w:t>
      </w:r>
    </w:p>
    <w:p>
      <w:r>
        <w:t xml:space="preserve">Earlier I said that she was unpleasant to talk to, but her attitude seems to be taking a turn for the better . </w:t>
      </w:r>
    </w:p>
    <w:p>
      <w:r>
        <w:t>“Looking at you trying to make friends and failing sounds interesting . ”</w:t>
      </w:r>
    </w:p>
    <w:p>
      <w:r>
        <w:t xml:space="preserve">Never mind, she’s still unpleasant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