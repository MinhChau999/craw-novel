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Prologue</w:t>
      </w:r>
    </w:p>
    <w:p>
      <w:r>
        <w:t xml:space="preserve">“The Monologue of Y?suke Hirata”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