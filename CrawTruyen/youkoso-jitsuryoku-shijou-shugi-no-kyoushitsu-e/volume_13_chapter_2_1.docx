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2: The flowing passage of time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