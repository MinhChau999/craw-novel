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Sakayanagi Arisu SS: An Enjoyable Moment </w:t>
      </w:r>
    </w:p>
    <w:p>
      <w:r>
        <w:t xml:space="preserve">The 5th day of the special exam is fast approaching. </w:t>
      </w:r>
    </w:p>
    <w:p>
      <w:r>
        <w:t xml:space="preserve">But the only ones who felt time running fast are the strong students with lots of extra energy, or the ones like me who remained at the starting line. </w:t>
      </w:r>
    </w:p>
    <w:p>
      <w:r>
        <w:t xml:space="preserve">The physical and mental stress is generally felt throughout all classes. </w:t>
      </w:r>
    </w:p>
    <w:p>
      <w:r>
        <w:t xml:space="preserve">As long as they repeatedly throw theirselves into this harsh environment, bad injuries will definitely begin to appear at this stage. </w:t>
      </w:r>
    </w:p>
    <w:p>
      <w:r>
        <w:t xml:space="preserve">I clearly understand that from watching the people entering and leaving the harbour from the beach I’m at. </w:t>
      </w:r>
    </w:p>
    <w:p>
      <w:r>
        <w:t xml:space="preserve">“Oh my?” </w:t>
      </w:r>
    </w:p>
    <w:p>
      <w:r>
        <w:t xml:space="preserve">I notice someone approaching me and my cheeks softens. </w:t>
      </w:r>
    </w:p>
    <w:p>
      <w:r>
        <w:t xml:space="preserve">Without showing any signs of fatigue, he walks closer to me as usual. </w:t>
      </w:r>
    </w:p>
    <w:p>
      <w:r>
        <w:t xml:space="preserve">“Good day Ayanokouji-kun. It’s a rather hot day today, isn’t it?” </w:t>
      </w:r>
    </w:p>
    <w:p>
      <w:r>
        <w:t xml:space="preserve">“How are you?” </w:t>
      </w:r>
    </w:p>
    <w:p>
      <w:r>
        <w:t xml:space="preserve">He’s the same as always. There are many people who exhibit this kind of calmness. But as expected of him, a mere few days of living on this uninhabited island doesn’t mean a thing to him. </w:t>
      </w:r>
    </w:p>
    <w:p>
      <w:r>
        <w:t xml:space="preserve">“About as usual, considering it’s me. I’m having Ichinose-san and Shibata-kun do their best so I can’t say it’s been too indulging.” </w:t>
      </w:r>
    </w:p>
    <w:p>
      <w:r>
        <w:t xml:space="preserve">It doesn’t need to be said but… </w:t>
      </w:r>
    </w:p>
    <w:p>
      <w:r>
        <w:t xml:space="preserve">If I could move freely, I would gladly have accompanied them… </w:t>
      </w:r>
    </w:p>
    <w:p>
      <w:r>
        <w:t xml:space="preserve">“I wanted to ask you something, can you still receive the arrival rewards?” </w:t>
      </w:r>
    </w:p>
    <w:p>
      <w:r>
        <w:t xml:space="preserve">A question regarding the status of the exception that was me, the only one who was considered half-retired. </w:t>
      </w:r>
    </w:p>
    <w:p>
      <w:r>
        <w:t xml:space="preserve">It probably wasn’t the only reason he came here to me. </w:t>
      </w:r>
    </w:p>
    <w:p>
      <w:r>
        <w:t xml:space="preserve">I will consider it the appetiser before moving on to the main dish. </w:t>
      </w:r>
    </w:p>
    <w:p>
      <w:r>
        <w:t xml:space="preserve">“I’m glad to say I’m still being recognised for that as it wasn’t my intention to retire after all.” </w:t>
      </w:r>
    </w:p>
    <w:p>
      <w:r>
        <w:t xml:space="preserve">Thanks to that, Ichinose-san and Shibata-kun is properly able to receive the arrival rewards. </w:t>
      </w:r>
    </w:p>
    <w:p>
      <w:r>
        <w:t xml:space="preserve">It’s lower than the other top groups naturally, but that can’t be helped. </w:t>
      </w:r>
    </w:p>
    <w:p>
      <w:r>
        <w:t xml:space="preserve">“By the way, what affairs do you have for coming to the starting spot today, may I ask?” </w:t>
      </w:r>
    </w:p>
    <w:p>
      <w:r>
        <w:t xml:space="preserve">“One of them was a waste of effort in the end.” </w:t>
      </w:r>
    </w:p>
    <w:p>
      <w:r>
        <w:t xml:space="preserve">He replied as he gazed out towards the sea at the task now taking place. </w:t>
      </w:r>
    </w:p>
    <w:p>
      <w:r>
        <w:t xml:space="preserve">“The last spot was unfortunately taken by Kouenji already.” </w:t>
      </w:r>
    </w:p>
    <w:p>
      <w:r>
        <w:t xml:space="preserve">That’s regrettable. I would have used my binoculars to spectate if he was participating. </w:t>
      </w:r>
    </w:p>
    <w:p>
      <w:r>
        <w:t xml:space="preserve">Kouenji’s performances was just a pain for us however. </w:t>
      </w:r>
    </w:p>
    <w:p>
      <w:r>
        <w:t xml:space="preserve">Even if I left my personal feelings out, I still would have liked to see Ayanokouji-kun do the honours instead. </w:t>
      </w:r>
    </w:p>
    <w:p>
      <w:r>
        <w:t xml:space="preserve">“He was 4th in the morning, but now he’s in 2nd place it seems. He really is the Wunderkind of Class 2-D if I may say so.” </w:t>
      </w:r>
    </w:p>
    <w:p>
      <w:r>
        <w:t xml:space="preserve">“We share the same opinion then.” </w:t>
      </w:r>
    </w:p>
    <w:p>
      <w:r>
        <w:t xml:space="preserve">Kouenji-kun’s talent is unlimited. Ayanokouji-kun is probably feeling the weight of it directly on his skin. </w:t>
      </w:r>
    </w:p>
    <w:p>
      <w:r>
        <w:t xml:space="preserve">The fact Nanase-san isn’t by him now means there was an empty spot for the girls’ side. </w:t>
      </w:r>
    </w:p>
    <w:p>
      <w:r>
        <w:t xml:space="preserve">“It should take about 30 mins before the task is over and Nanase-san comes back. Please take a seat. It’s rather refreshing here in the shade.” </w:t>
      </w:r>
    </w:p>
    <w:p>
      <w:r>
        <w:t xml:space="preserve">It wasn’t a suitable place to entertain guests, but letting him stand there in the sun won’t do. </w:t>
      </w:r>
    </w:p>
    <w:p>
      <w:r>
        <w:t xml:space="preserve">“How did you know about Nanase?” </w:t>
      </w:r>
    </w:p>
    <w:p>
      <w:r>
        <w:t xml:space="preserve">“I regularly receive information from all over the island.” </w:t>
      </w:r>
    </w:p>
    <w:p>
      <w:r>
        <w:t xml:space="preserve">The main group has a transceiver which I use to contact them. </w:t>
      </w:r>
    </w:p>
    <w:p>
      <w:r>
        <w:t xml:space="preserve">As someone who can’t move her legs, it’s a necessary tool to process information, don’t you think? </w:t>
      </w:r>
    </w:p>
    <w:p>
      <w:r>
        <w:t xml:space="preserve">“Is that okay with you? I’m your enemy you know?” </w:t>
      </w:r>
    </w:p>
    <w:p>
      <w:r>
        <w:t xml:space="preserve">“Fufu, I don’t mind.” </w:t>
      </w:r>
    </w:p>
    <w:p>
      <w:r>
        <w:t xml:space="preserve">Ayanokouji-kun is not in the top 10 as of now. He could still be included in another group later and become a terrifying enemy later, but moving up as soloer is difficult. Furthermore, the amount of damage he has taken from fatigue is hard to guess. </w:t>
      </w:r>
    </w:p>
    <w:p>
      <w:r>
        <w:t xml:space="preserve">If so, being close to him makes it all more enjoyable am I right? </w:t>
      </w:r>
    </w:p>
    <w:p>
      <w:r>
        <w:t xml:space="preserve">It’s almost impossible to make time to be alone with him at the school. No need to concern ourselves with others. No need to think too much. </w:t>
      </w:r>
    </w:p>
    <w:p>
      <w:r>
        <w:t xml:space="preserve">The fact that he doesn’t seem to share that sentiment is a pity. </w:t>
      </w:r>
    </w:p>
    <w:p>
      <w:r>
        <w:t xml:space="preserve">While my heart is racing thinking about the conversation we are about to have… </w:t>
      </w:r>
    </w:p>
    <w:p>
      <w:r>
        <w:t xml:space="preserve">I always end up wishing it could last forever. Even for just a moment longer.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