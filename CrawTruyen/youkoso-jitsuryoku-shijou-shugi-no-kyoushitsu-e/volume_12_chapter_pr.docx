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Prologue: Operating Behind the Scenes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