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Swimsuit SS: Horikita Suzune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