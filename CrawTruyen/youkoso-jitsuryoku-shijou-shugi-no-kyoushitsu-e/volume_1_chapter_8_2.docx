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One minute later than we had promised, we all met in the library . </w:t>
      </w:r>
    </w:p>
    <w:p>
      <w:r>
        <w:t xml:space="preserve">Everyone was ready to take notes and was waiting to start .  There were also a lot of other students that were currently studying in the library .  From first-years to third-years, everyone was making an effort to study . </w:t>
      </w:r>
    </w:p>
    <w:p>
      <w:r>
        <w:t xml:space="preserve">I could tell with a glance . </w:t>
      </w:r>
    </w:p>
    <w:p>
      <w:r>
        <w:t>“You’re late . ”</w:t>
      </w:r>
    </w:p>
    <w:p>
      <w:r>
        <w:t>“Sorry, we were a bit late because it was crowded . ”</w:t>
      </w:r>
    </w:p>
    <w:p>
      <w:r>
        <w:t>“Did you two eat together!?”</w:t>
      </w:r>
    </w:p>
    <w:p>
      <w:r>
        <w:t xml:space="preserve">Ike asked us, feeling suspicious because the two of us came together . </w:t>
      </w:r>
    </w:p>
    <w:p>
      <w:r>
        <w:t xml:space="preserve">We did indeed eat together, but I don’t think we should say anything here . </w:t>
      </w:r>
    </w:p>
    <w:p>
      <w:r>
        <w:t>“Yea, we did .  We had lunch together . ”</w:t>
      </w:r>
    </w:p>
    <w:p>
      <w:r>
        <w:t xml:space="preserve">Like I said, you didn’t have to say that… With a disgruntled expression, Ike glared at me .  As if he saw me as his rival .  Without looking at me, Horikita continued to talk . </w:t>
      </w:r>
    </w:p>
    <w:p>
      <w:r>
        <w:t>“Hurry up . ”</w:t>
      </w:r>
    </w:p>
    <w:p>
      <w:r>
        <w:t>“… Ok . ”</w:t>
      </w:r>
    </w:p>
    <w:p>
      <w:r>
        <w:t xml:space="preserve">I quietly sat down and took out my notes . </w:t>
      </w:r>
    </w:p>
    <w:p>
      <w:r>
        <w:t>“I thought I would need more help, but geography is surprisingly easy . ”</w:t>
      </w:r>
    </w:p>
    <w:p>
      <w:r>
        <w:t>“Chemistry’s also easier than I thought . ”</w:t>
      </w:r>
    </w:p>
    <w:p>
      <w:r>
        <w:t xml:space="preserve">Ike and Yamauchi spoke up . </w:t>
      </w:r>
    </w:p>
    <w:p>
      <w:r>
        <w:t>“That’s because there’s a lot of memorization problems .  Subjects like Math or English have questions that you can’t answer if you don’t have the basics . ”</w:t>
      </w:r>
    </w:p>
    <w:p>
      <w:r>
        <w:t>“Don’t let your guard down .  There might be current events on the test . ”</w:t>
      </w:r>
    </w:p>
    <w:p>
      <w:r>
        <w:t>“Current… events?”</w:t>
      </w:r>
    </w:p>
    <w:p>
      <w:r>
        <w:t>“Current events .  Events in politics or economics that may have occurred in recent years .  In other words, there might be questions that cover material not in the textbook . ”</w:t>
      </w:r>
    </w:p>
    <w:p>
      <w:r>
        <w:t>“Ugh, that’s foul play! Doesn’t that make the scope of the test useless!?”</w:t>
      </w:r>
    </w:p>
    <w:p>
      <w:r>
        <w:t>“That’s why you’ve got to study everything . ”</w:t>
      </w:r>
    </w:p>
    <w:p>
      <w:r>
        <w:t>“I suddenly hate geography…”</w:t>
      </w:r>
    </w:p>
    <w:p>
      <w:r>
        <w:t xml:space="preserve">Of course, current events questions may appear on the test, but I think it’s something we can ignore for now . </w:t>
      </w:r>
    </w:p>
    <w:p>
      <w:r>
        <w:t xml:space="preserve">If you worry too much about things that might not even be on the test, you’ll miss the important parts . </w:t>
      </w:r>
    </w:p>
    <w:p>
      <w:r>
        <w:t>“Shouldn’t we hurry up?”</w:t>
      </w:r>
    </w:p>
    <w:p>
      <w:r>
        <w:t xml:space="preserve">As the conversation keeps going off-track, precious time is wasted . </w:t>
      </w:r>
    </w:p>
    <w:p>
      <w:r>
        <w:t>“Yea .  We’re currently behind because a certain person was late . ”</w:t>
      </w:r>
    </w:p>
    <w:p>
      <w:r>
        <w:t>“… Are you still hung up on that?”</w:t>
      </w:r>
    </w:p>
    <w:p>
      <w:r>
        <w:t>“It’s a problem for everyone .  Well then, who’s the person who came up with inductive reasoning?”</w:t>
      </w:r>
    </w:p>
    <w:p>
      <w:r>
        <w:t>“Um… it’s that guy we learned last class, right? Uh…”</w:t>
      </w:r>
    </w:p>
    <w:p>
      <w:r>
        <w:t xml:space="preserve">While thinking over the answer, Ike spun his pen around . </w:t>
      </w:r>
    </w:p>
    <w:p>
      <w:r>
        <w:t>“Oh, it’s that guy .  His name made me really hungry, so I remembered . ”</w:t>
      </w:r>
    </w:p>
    <w:p>
      <w:r>
        <w:t>“Francis Xavier!… or something like that, right?”</w:t>
      </w:r>
    </w:p>
    <w:p>
      <w:r>
        <w:t xml:space="preserve">Sudou wasn’t able to recollect the correct name . </w:t>
      </w:r>
    </w:p>
    <w:p>
      <w:r>
        <w:t>“I remembered .  It was Francis Bacon!”</w:t>
      </w:r>
    </w:p>
    <w:p>
      <w:r>
        <w:t>“Correct . :</w:t>
      </w:r>
    </w:p>
    <w:p>
      <w:r>
        <w:t>“Yes! This is definitely a perfect score!”</w:t>
      </w:r>
    </w:p>
    <w:p>
      <w:r>
        <w:t>“No, not at all…”</w:t>
      </w:r>
    </w:p>
    <w:p>
      <w:r>
        <w:t xml:space="preserve">If we continued at this pace for the next week, desperately studying, everyone would probably pass . </w:t>
      </w:r>
    </w:p>
    <w:p>
      <w:r>
        <w:t>“Everyone, just take care of your health .  We don’t have much time to study . ”</w:t>
      </w:r>
    </w:p>
    <w:p>
      <w:r>
        <w:t xml:space="preserve">Kushida also understand that there was practically no room for error this time around . </w:t>
      </w:r>
    </w:p>
    <w:p>
      <w:r>
        <w:t>“It’s ok, it’ll be fine if it’s these three . ”</w:t>
      </w:r>
    </w:p>
    <w:p>
      <w:r>
        <w:t>“As expected of Horikita-chan .  It feels like you’re trusting us!”</w:t>
      </w:r>
    </w:p>
    <w:p>
      <w:r>
        <w:t xml:space="preserve">I think she was trying to say that “Idiots don’t catch colds”, but whatever . </w:t>
      </w:r>
    </w:p>
    <w:p>
      <w:r>
        <w:t>“Hey, be quiet over there .  Your yapping is loud . ”</w:t>
      </w:r>
    </w:p>
    <w:p>
      <w:r>
        <w:t xml:space="preserve">A student nearby paused studying and looked at us . </w:t>
      </w:r>
    </w:p>
    <w:p>
      <w:r>
        <w:t>“Sorry, sorry, I was too loud .  I was happy since I got a problem right .  The person who came up with inductive reasoning is Francis Bacon, you know? I won’t forget since I learned it once~”</w:t>
      </w:r>
    </w:p>
    <w:p>
      <w:r>
        <w:t xml:space="preserve">Ike said while laughing in joy . </w:t>
      </w:r>
    </w:p>
    <w:p>
      <w:r>
        <w:t>“Huh? … By any chance, are you guys in class D?”</w:t>
      </w:r>
    </w:p>
    <w:p>
      <w:r>
        <w:t xml:space="preserve">A group of boys nearby all looked at us all at once .  At their reaction, Sudou bristled up in irritation . </w:t>
      </w:r>
    </w:p>
    <w:p>
      <w:r>
        <w:t>“So what? So what if we’re in class D .  Do you have any problems with that?”</w:t>
      </w:r>
    </w:p>
    <w:p>
      <w:r>
        <w:t xml:space="preserve">“No no, we don’t have any problems with that .  I’m Yamawaki, in class C .  Nice to meet you . </w:t>
      </w:r>
    </w:p>
    <w:p>
      <w:r>
        <w:t xml:space="preserve">Yamawaki looked at us while laughing . </w:t>
      </w:r>
    </w:p>
    <w:p>
      <w:r>
        <w:t>“Well, how should I say it… I guess it’s good that this school divides classes by ability .  That way I don’t have to study with people like you guys . ”</w:t>
      </w:r>
    </w:p>
    <w:p>
      <w:r>
        <w:t>“What!?”</w:t>
      </w:r>
    </w:p>
    <w:p>
      <w:r>
        <w:t xml:space="preserve">The one who bursted out in anger was, obviously, Sudou . </w:t>
      </w:r>
    </w:p>
    <w:p>
      <w:r>
        <w:t>“You’re just getting mad at the truth .  If we fought inside of the school, I wonder which class’ points will be deducted .  Oh wait, you don’t have points to start with .  Thing is, you’ll probably get expelled, you know?”</w:t>
      </w:r>
    </w:p>
    <w:p>
      <w:r>
        <w:t>“You wanna fight? Bring it on!”</w:t>
      </w:r>
    </w:p>
    <w:p>
      <w:r>
        <w:t xml:space="preserve">Sudou’s outburst attracted the attention of the others in the quiet library . </w:t>
      </w:r>
    </w:p>
    <w:p>
      <w:r>
        <w:t xml:space="preserve">If this situation becomes worse, the teachers will probably find out about it . </w:t>
      </w:r>
    </w:p>
    <w:p>
      <w:r>
        <w:t>“He’s right .  If you create a disturbance, we don’t know what’ll happen .  You should keep in mind that getting kicked out is really possible .  And I don’t mind that you’re badmouthing us, but you’re in class C, right? It’s not really a class you should brag about . ”</w:t>
      </w:r>
    </w:p>
    <w:p>
      <w:r>
        <w:t>“There seems to have been some kind of calculation error between classes A to C .  But you guys are on a whole different level . ”</w:t>
      </w:r>
    </w:p>
    <w:p>
      <w:r>
        <w:t>“What a nice way to put it .  The way I see it, every class but class A are just bunched up together . ”</w:t>
      </w:r>
    </w:p>
    <w:p>
      <w:r>
        <w:t xml:space="preserve">Yamawaki stopped laughing and glared at Horikita . </w:t>
      </w:r>
    </w:p>
    <w:p>
      <w:r>
        <w:t>“For an inferior product that doesn’t have a single point, you’re saying some cheeky things .  Did you think you can say anything just because you look cute?”</w:t>
      </w:r>
    </w:p>
    <w:p>
      <w:r>
        <w:t>“Thank you for your words that have no logical connection to the topic .  I was never self-conscious about my appearance until now, but I feel uncomfortable being praised by you . ”</w:t>
      </w:r>
    </w:p>
    <w:p>
      <w:r>
        <w:t>“Tsu!”</w:t>
      </w:r>
    </w:p>
    <w:p>
      <w:r>
        <w:t xml:space="preserve">Hitting the table, Yamawaki stood up . </w:t>
      </w:r>
    </w:p>
    <w:p>
      <w:r>
        <w:t>“H-hey .  It’s dangerous for you to start since others will hear about it . ”</w:t>
      </w:r>
    </w:p>
    <w:p>
      <w:r>
        <w:t xml:space="preserve">The other class C students tried to hold Yamawaki back, tugging at his sleeves . </w:t>
      </w:r>
    </w:p>
    <w:p>
      <w:r>
        <w:t>“For the next test, if you get a failing mark, you know you have to drop out, right? I’m looking forward to seeing how many people will drop out from your group . ”</w:t>
      </w:r>
    </w:p>
    <w:p>
      <w:r>
        <w:t>“Too bad for you, but no one will drop out from class D .  Before worrying about us, why don’t you worry about yourselves first .  If you’re not careful, you might fail, you know?”</w:t>
      </w:r>
    </w:p>
    <w:p>
      <w:r>
        <w:t>“Kukuku .  Fail? Stop with the jokes . ”</w:t>
      </w:r>
    </w:p>
    <w:p>
      <w:r>
        <w:t>“We’re not studying so we can avoid failing marks .  We’re studying to get better scores .  Don’t lump us in with you guys .  Also, being happy over knowing Francis Bacon is; are you sane? Why are you studying things that aren’t even on the test?”</w:t>
      </w:r>
    </w:p>
    <w:p>
      <w:r>
        <w:t>“Huh?”</w:t>
      </w:r>
    </w:p>
    <w:p>
      <w:r>
        <w:t>“By any chance, do you not even know what’s going to be covered on the test? This is why you’re the inferior class . ”</w:t>
      </w:r>
    </w:p>
    <w:p>
      <w:r>
        <w:t>“That’s enough out of you . ”</w:t>
      </w:r>
    </w:p>
    <w:p>
      <w:r>
        <w:t xml:space="preserve">Sudou lost his temper and grabbed Yamawaki by his collar . </w:t>
      </w:r>
    </w:p>
    <w:p>
      <w:r>
        <w:t>“H-hey hey, you’re really going to use violence? You’ll be deducted points .  You ok with that?”</w:t>
      </w:r>
    </w:p>
    <w:p>
      <w:r>
        <w:t>“We don’t even have any points to lose~!”</w:t>
      </w:r>
    </w:p>
    <w:p>
      <w:r>
        <w:t>Sudou drew back his arm .  Ah man, is he really going to knock him out?</w:t>
      </w:r>
    </w:p>
    <w:p>
      <w:r>
        <w:t>I should really stop him .  I pushed back my chair to get up—</w:t>
      </w:r>
    </w:p>
    <w:p>
      <w:r>
        <w:t>“Ok, stop, stop!”</w:t>
      </w:r>
    </w:p>
    <w:p>
      <w:r>
        <w:t xml:space="preserve">A girl called out . </w:t>
      </w:r>
    </w:p>
    <w:p>
      <w:r>
        <w:t xml:space="preserve">Sudou stopped at the unexpected new character . </w:t>
      </w:r>
    </w:p>
    <w:p>
      <w:r>
        <w:t>“Hey, you’re not a part of this; don’t interfere . ”</w:t>
      </w:r>
    </w:p>
    <w:p>
      <w:r>
        <w:t>“Not a part of this? I’m trying to use this library, I can’t just overlook this disturbance .  If you really wanted to hit him, can’t you do that outside?”</w:t>
      </w:r>
    </w:p>
    <w:p>
      <w:r>
        <w:t xml:space="preserve"> </w:t>
      </w:r>
    </w:p>
    <w:p>
      <w:r>
        <w:t xml:space="preserve">At the blonde girl’s reasonable words, Sudou let go of Yamawaki . </w:t>
      </w:r>
    </w:p>
    <w:p>
      <w:r>
        <w:t>“And you guys, aren’t you provoking him too much? If this continued, do you think it would be fine if the school got word of this?”</w:t>
      </w:r>
    </w:p>
    <w:p>
      <w:r>
        <w:t>“S-sorry .  We didn’t mean to do that, Ichinose . ”</w:t>
      </w:r>
    </w:p>
    <w:p>
      <w:r>
        <w:t xml:space="preserve">Ichinose .  I remember hearing that name before . </w:t>
      </w:r>
    </w:p>
    <w:p>
      <w:r>
        <w:t xml:space="preserve">Oh, it was the student in class B who was talking to Hoshinomiya-sensei . </w:t>
      </w:r>
    </w:p>
    <w:p>
      <w:r>
        <w:t>“Hey, let’s move .  If we study here, we’ll become stupid too . ”</w:t>
      </w:r>
    </w:p>
    <w:p>
      <w:r>
        <w:t>“Y-yea . ”</w:t>
      </w:r>
    </w:p>
    <w:p>
      <w:r>
        <w:t xml:space="preserve">Yamawaki and his group of friends left the area . </w:t>
      </w:r>
    </w:p>
    <w:p>
      <w:r>
        <w:t>“If you guys are going to keep studying here, keep it quiet . ”</w:t>
      </w:r>
    </w:p>
    <w:p>
      <w:r>
        <w:t xml:space="preserve">At those words, I gave a small nod, feeling admiration at her gallant form . </w:t>
      </w:r>
    </w:p>
    <w:p>
      <w:r>
        <w:t>“Unlike Horikita, she keeps order to this place, huh . ”</w:t>
      </w:r>
    </w:p>
    <w:p>
      <w:r>
        <w:t>“I wasn’t trying to create a disturbance .  I was just saying the truth . ”</w:t>
      </w:r>
    </w:p>
    <w:p>
      <w:r>
        <w:t>Saying the truth caused the disturbance, though…</w:t>
      </w:r>
    </w:p>
    <w:p>
      <w:r>
        <w:t>“Hey… That guy said that this wasn’t on the test… right?”</w:t>
      </w:r>
    </w:p>
    <w:p>
      <w:r>
        <w:t>“… What does this mean?”</w:t>
      </w:r>
    </w:p>
    <w:p>
      <w:r>
        <w:t xml:space="preserve">We exchanged glances . </w:t>
      </w:r>
    </w:p>
    <w:p>
      <w:r>
        <w:t xml:space="preserve">The material that Chiyabashira-sensei would be on the test was the Age of Exploration . </w:t>
      </w:r>
    </w:p>
    <w:p>
      <w:r>
        <w:t xml:space="preserve">We all definitely made sure to write that down . </w:t>
      </w:r>
    </w:p>
    <w:p>
      <w:r>
        <w:t>“Doesn’t this mean that each class gets a different test?”</w:t>
      </w:r>
    </w:p>
    <w:p>
      <w:r>
        <w:t>“That’s unlikely… the test should be same for everyone in the grade . ”</w:t>
      </w:r>
    </w:p>
    <w:p>
      <w:r>
        <w:t xml:space="preserve">As Horikita said, all the problems on the test should be same for the five main subjects . </w:t>
      </w:r>
    </w:p>
    <w:p>
      <w:r>
        <w:t xml:space="preserve">Otherwise, the effect of our grades on the points becomes unclear . </w:t>
      </w:r>
    </w:p>
    <w:p>
      <w:r>
        <w:t>By any chance, was class C informed of a change to the test before anyone else?</w:t>
      </w:r>
    </w:p>
    <w:p>
      <w:r>
        <w:t>Or was class D the only one not informed…</w:t>
      </w:r>
    </w:p>
    <w:p>
      <w:r>
        <w:t xml:space="preserve">From the unexpected new information, we couldn’t help but be confused . </w:t>
      </w:r>
    </w:p>
    <w:p>
      <w:r>
        <w:t>What if different topics were tested on the history portion of the test between the classes?</w:t>
      </w:r>
    </w:p>
    <w:p>
      <w:r>
        <w:t xml:space="preserve">… No… if only the history portion was different, it would be really weird . </w:t>
      </w:r>
    </w:p>
    <w:p>
      <w:r>
        <w:t>But if the whole test was different…</w:t>
      </w:r>
    </w:p>
    <w:p>
      <w:r>
        <w:t xml:space="preserve">This whole week of studying would become wasted time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