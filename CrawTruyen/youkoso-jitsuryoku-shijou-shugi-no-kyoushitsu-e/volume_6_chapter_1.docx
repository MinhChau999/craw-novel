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Chapter 1: The Changing Class D </w:t>
      </w:r>
    </w:p>
    <w:p>
      <w:r>
        <w:t xml:space="preserve">Right. This would be part of the changes with my own reputation. After the sports festival, It’s been uncommon for me to be invited out by the two people who I had gotten closest to. No, it is more like they have completely ignored me.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