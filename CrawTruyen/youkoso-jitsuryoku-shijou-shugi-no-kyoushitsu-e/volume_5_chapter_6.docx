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Chapter 6: For Whose Sake?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