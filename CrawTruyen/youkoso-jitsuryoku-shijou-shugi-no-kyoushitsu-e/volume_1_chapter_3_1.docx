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“Wow, it’s the pool!”</w:t>
      </w:r>
    </w:p>
    <w:p>
      <w:r>
        <w:t xml:space="preserve">After lunch ended, the long-awaited swimming class Ike and the others were waiting for finally came . </w:t>
      </w:r>
    </w:p>
    <w:p>
      <w:r>
        <w:t xml:space="preserve">Without trying to hide his lust, Ike stood up in excitement .  The group faced the indoor swimming pool I also followed stealthily from the back .  Or so I thought . </w:t>
      </w:r>
    </w:p>
    <w:p>
      <w:r>
        <w:t>“Let’s go together, Ayanokouji . ”</w:t>
      </w:r>
    </w:p>
    <w:p>
      <w:r>
        <w:t>“Eh? Uh, s-sure . ”</w:t>
      </w:r>
    </w:p>
    <w:p>
      <w:r>
        <w:t xml:space="preserve">I hesitated from Ike’s invitation, but I quickly followed them to the locker rooms . </w:t>
      </w:r>
    </w:p>
    <w:p>
      <w:r>
        <w:t xml:space="preserve">Sudou quickly started changing his clothes .  His well-forged body from years of playing basketball was visible .  Especially if you compared him to the others in the class, his body looks strong . </w:t>
      </w:r>
    </w:p>
    <w:p>
      <w:r>
        <w:t xml:space="preserve">The students wrapped themselves with bath towels, but Sudou stood there in only his underwear .  In that semi-nude state, he took out his swimsuit from his bag .  I unintentionally spoke up at the sight . </w:t>
      </w:r>
    </w:p>
    <w:p>
      <w:r>
        <w:t>“Sudou, don’t you feel embarrassed?”</w:t>
      </w:r>
    </w:p>
    <w:p>
      <w:r>
        <w:t>“No, I try to change as quickly as possible .  If you try to hide yourself, you become the center of attention . ”</w:t>
      </w:r>
    </w:p>
    <w:p>
      <w:r>
        <w:t xml:space="preserve">You can say that again .  Someone who tries to change stealthily in a locker room would probably be made fun of . </w:t>
      </w:r>
    </w:p>
    <w:p>
      <w:r>
        <w:t>“Alright, let’s go . ”</w:t>
      </w:r>
    </w:p>
    <w:p>
      <w:r>
        <w:t xml:space="preserve">Sudou left the locker rooms .  I also finished changing . </w:t>
      </w:r>
    </w:p>
    <w:p>
      <w:r>
        <w:t>“This school’s really the best! It’s even better than a city pool!” (T/N I guess it’s something like a pool club?”</w:t>
      </w:r>
    </w:p>
    <w:p>
      <w:r>
        <w:t xml:space="preserve">Ike, who came out wearing swimming trunks, shouted after seeing the 50 meter pool . </w:t>
      </w:r>
    </w:p>
    <w:p>
      <w:r>
        <w:t xml:space="preserve">The water looked crystal-clear, and wasn’t disturbed because it was an indoor pool .  What an excellent facility . </w:t>
      </w:r>
    </w:p>
    <w:p>
      <w:r>
        <w:t>“Where are the girls? Are they not here yet?”</w:t>
      </w:r>
    </w:p>
    <w:p>
      <w:r>
        <w:t xml:space="preserve">Ike looked for the girls, sniffing the air like a dog . </w:t>
      </w:r>
    </w:p>
    <w:p>
      <w:r>
        <w:t>“They take a while to change after all . ”</w:t>
      </w:r>
    </w:p>
    <w:p>
      <w:r>
        <w:t>“Hey, what would happen if I suddenly jumped into the girl’s locker room?”</w:t>
      </w:r>
    </w:p>
    <w:p>
      <w:r>
        <w:t>“They’d beat you up and file charges against you . ”</w:t>
      </w:r>
    </w:p>
    <w:p>
      <w:r>
        <w:t>“… Don’t ruin my fantasies with such a real answer . ”</w:t>
      </w:r>
    </w:p>
    <w:p>
      <w:r>
        <w:t xml:space="preserve">He was shivering at that reply . </w:t>
      </w:r>
    </w:p>
    <w:p>
      <w:r>
        <w:t>“If you stare at the girl’s swimsuits too much, they’ll probably hate you . ”</w:t>
      </w:r>
    </w:p>
    <w:p>
      <w:r>
        <w:t>“Are there any boys that wouldn’t stare!? … What will I do if I get a boner…”</w:t>
      </w:r>
    </w:p>
    <w:p>
      <w:r>
        <w:t xml:space="preserve">If that happened, Ike would probably be hated until we graduate . </w:t>
      </w:r>
    </w:p>
    <w:p>
      <w:r>
        <w:t xml:space="preserve">Wait, what? I’m somehow naturally talking to Ike and his group . </w:t>
      </w:r>
    </w:p>
    <w:p>
      <w:r>
        <w:t xml:space="preserve">Even though I didn’t want to and couldn’t join his group, it looks like I was pulled into the group .  This must be the moment that I finally make some friends . </w:t>
      </w:r>
    </w:p>
    <w:p>
      <w:r>
        <w:t>“Wow~ This pool doesn’t even compare to my middle school one~”</w:t>
      </w:r>
    </w:p>
    <w:p>
      <w:r>
        <w:t xml:space="preserve">A few minutes after the boys finished changing, a girl’s voice could be heard . </w:t>
      </w:r>
    </w:p>
    <w:p>
      <w:r>
        <w:t>“Did, did they finally come!?”</w:t>
      </w:r>
    </w:p>
    <w:p>
      <w:r>
        <w:t xml:space="preserve">Ike was on guard, waiting .  If you’re that obvious, it’s obvious they’d hate you . </w:t>
      </w:r>
    </w:p>
    <w:p>
      <w:r>
        <w:t xml:space="preserve">Even so, I was also a bit curious .  About Hasebe, Kushida, and more or less, about Horikita too . </w:t>
      </w:r>
    </w:p>
    <w:p>
      <w:r>
        <w:t xml:space="preserve">I was particularly interested in Hasebe—there’s nothing wrong with taking one peek at her . </w:t>
      </w:r>
    </w:p>
    <w:p>
      <w:r>
        <w:t xml:space="preserve">However, everyone’s expectations were betrayed by an unexpected turn of events . </w:t>
      </w:r>
    </w:p>
    <w:p>
      <w:r>
        <w:t>“Hasebe’s not here! What, what is this!? Doctor!”</w:t>
      </w:r>
    </w:p>
    <w:p>
      <w:r>
        <w:t xml:space="preserve">Doctor, who was flustered, looked all around from the observation deck on the second floor . </w:t>
      </w:r>
    </w:p>
    <w:p>
      <w:r>
        <w:t xml:space="preserve">Ike and co .  also looked around, expecting the girls to come out at any time . </w:t>
      </w:r>
    </w:p>
    <w:p>
      <w:r>
        <w:t xml:space="preserve">Even so—— .  They were nowhere to be found . </w:t>
      </w:r>
    </w:p>
    <w:p>
      <w:r>
        <w:t>Doctor looked left and right in disbelief .  Is she still changing? Or…</w:t>
      </w:r>
    </w:p>
    <w:p>
      <w:r>
        <w:t>“Doctor, b-behind you!”</w:t>
      </w:r>
    </w:p>
    <w:p>
      <w:r>
        <w:t>“W-w-w-w-what!?”</w:t>
      </w:r>
    </w:p>
    <w:p>
      <w:r>
        <w:t xml:space="preserve">Ike pointed his finger with a shout, clearly having noticed something .  Hasebe was also on the observation deck next to Doctor . </w:t>
      </w:r>
    </w:p>
    <w:p>
      <w:r>
        <w:t xml:space="preserve">One by one, all the girls appeared on the second floor .  Sakura’s also up there . </w:t>
      </w:r>
    </w:p>
    <w:p>
      <w:r>
        <w:t>“What, what is this… What is this situation!?”</w:t>
      </w:r>
    </w:p>
    <w:p>
      <w:r>
        <w:t xml:space="preserve">Ike buried his face in his hands and collapsed on the spot from the unbelievable turn of events . </w:t>
      </w:r>
    </w:p>
    <w:p>
      <w:r>
        <w:t xml:space="preserve">Hasebe seems like a self-conscious girl .  Furthermore, she’s sensitive to the curiosity from the boys .  I guess she wasn’t amused by the boy’s peeking . </w:t>
      </w:r>
    </w:p>
    <w:p>
      <w:r>
        <w:t>“I thought I would get to see big breasts~!”</w:t>
      </w:r>
    </w:p>
    <w:p>
      <w:r>
        <w:t xml:space="preserve">Contemplating suicide, Ike shouted in agony in earshot of Hasebe . </w:t>
      </w:r>
    </w:p>
    <w:p>
      <w:r>
        <w:t>Murmurs spread among the girls .  Like I said, I expected the girls to hate him for being so blatant…</w:t>
      </w:r>
    </w:p>
    <w:p>
      <w:r>
        <w:t>“Ike, this isn’t a time to be sad .  There are a lot of other girls!”</w:t>
      </w:r>
    </w:p>
    <w:p>
      <w:r>
        <w:t>“Y-yeah .  Anyone’s fine .  This isn’t a time to feel down!”</w:t>
      </w:r>
    </w:p>
    <w:p>
      <w:r>
        <w:t>“Yeah!”</w:t>
      </w:r>
    </w:p>
    <w:p>
      <w:r>
        <w:t xml:space="preserve">Yamauchi and Ike affirmed their friendship and clasped each other’s hands . </w:t>
      </w:r>
    </w:p>
    <w:p>
      <w:r>
        <w:t>“You two, what are you doing? Looks fun . ”</w:t>
      </w:r>
    </w:p>
    <w:p>
      <w:r>
        <w:t>“Ku-ku-kushida-chan?”</w:t>
      </w:r>
    </w:p>
    <w:p>
      <w:r>
        <w:t xml:space="preserve">Kushida interrupted the two boys . </w:t>
      </w:r>
    </w:p>
    <w:p>
      <w:r>
        <w:t xml:space="preserve">Wearing the school swimsuit, Kushida’s curvy body line was on display . </w:t>
      </w:r>
    </w:p>
    <w:p>
      <w:r>
        <w:t xml:space="preserve">In less than a second, all the boys stared at Kushida .  Her breasts are about D or E cup .  I don’t know exactly but it’s around that size .  It’s also a lot bigger than I thought .  Her butt was also much bigger than expected .  However, I immediately averted my eyes . </w:t>
      </w:r>
    </w:p>
    <w:p>
      <w:r>
        <w:t xml:space="preserve">Ah, the weather’s really good today…  World peace is great . </w:t>
      </w:r>
    </w:p>
    <w:p>
      <w:r>
        <w:t xml:space="preserve">… It’s a big trouble when a certain body part reacts . </w:t>
      </w:r>
    </w:p>
    <w:p>
      <w:r>
        <w:t>“Why do you have a weird expression?”</w:t>
      </w:r>
    </w:p>
    <w:p>
      <w:r>
        <w:t xml:space="preserve">Horikita looked at my face, feeling suspicious . </w:t>
      </w:r>
    </w:p>
    <w:p>
      <w:r>
        <w:t>“I’m currently having an internal battle . ”</w:t>
      </w:r>
    </w:p>
    <w:p>
      <w:r>
        <w:t xml:space="preserve">I saw Horikita’s figure .  Not a bad view, yup, not a bad view . </w:t>
      </w:r>
    </w:p>
    <w:p>
      <w:r>
        <w:t xml:space="preserve">I was staring too long, so I tried to calm myself down and exert self-control . </w:t>
      </w:r>
    </w:p>
    <w:p>
      <w:r>
        <w:t>“…”</w:t>
      </w:r>
    </w:p>
    <w:p>
      <w:r>
        <w:t xml:space="preserve">For some reason, Horikita looked up and down my body . </w:t>
      </w:r>
    </w:p>
    <w:p>
      <w:r>
        <w:t>“Ayanokouji-kun, do you exercise?”</w:t>
      </w:r>
    </w:p>
    <w:p>
      <w:r>
        <w:t>“Eh? No, not particularly .  I’m not proud of it, but I was part of the go-home club . ”</w:t>
      </w:r>
    </w:p>
    <w:p>
      <w:r>
        <w:t>“You say that, but… you clearly look like you exercise from your the muscles in your arm and back . ”</w:t>
      </w:r>
    </w:p>
    <w:p>
      <w:r>
        <w:t>“Maybe I inherited good genes?”</w:t>
      </w:r>
    </w:p>
    <w:p>
      <w:r>
        <w:t>“I don’t think that’s the case . ”</w:t>
      </w:r>
    </w:p>
    <w:p>
      <w:r>
        <w:t>“What, do you have a muscle fetish? Is that true? Can you bet your life on that?”</w:t>
      </w:r>
    </w:p>
    <w:p>
      <w:r>
        <w:t>“If you go that far to deny it, I’ll believe you…”</w:t>
      </w:r>
    </w:p>
    <w:p>
      <w:r>
        <w:t xml:space="preserve">She looks dissatisfied .  Looks like she has quite the discerning eye . </w:t>
      </w:r>
    </w:p>
    <w:p>
      <w:r>
        <w:t xml:space="preserve"> </w:t>
      </w:r>
    </w:p>
    <w:p>
      <w:r>
        <w:t>“Horikita-san, are you good at swimming?”</w:t>
      </w:r>
    </w:p>
    <w:p>
      <w:r>
        <w:t xml:space="preserve">Even though Horikita had a strange expression on her face, she quietly replied to Kushida . </w:t>
      </w:r>
    </w:p>
    <w:p>
      <w:r>
        <w:t>“I’m not particularly good or bad . ”</w:t>
      </w:r>
    </w:p>
    <w:p>
      <w:r>
        <w:t>“In middle school, I was really bad at swimming .  I practiced really hard, and now I’m a lot better!”</w:t>
      </w:r>
    </w:p>
    <w:p>
      <w:r>
        <w:t>“I see . ”</w:t>
      </w:r>
    </w:p>
    <w:p>
      <w:r>
        <w:t xml:space="preserve">Horikita let out an uninterested reply and backed away from Kushida .  She stopped the conversation from going any further . </w:t>
      </w:r>
    </w:p>
    <w:p>
      <w:r>
        <w:t>“Alright, everyone gatherー”</w:t>
      </w:r>
    </w:p>
    <w:p>
      <w:r>
        <w:t xml:space="preserve">A teacher brought the students together and started class .  He may be the P . E .  teacher, but he looks like the type that would attract girls . </w:t>
      </w:r>
    </w:p>
    <w:p>
      <w:r>
        <w:t>“16 people, I see .  I expected more people, but I guess it works . ”</w:t>
      </w:r>
    </w:p>
    <w:p>
      <w:r>
        <w:t xml:space="preserve">There clearly were students skipping class, but he didn’t seem to mind . </w:t>
      </w:r>
    </w:p>
    <w:p>
      <w:r>
        <w:t>“It’s a bit sudden, but I’ll be examining your abilities after you’re done warming up .  You guys will be swimming . ”</w:t>
      </w:r>
    </w:p>
    <w:p>
      <w:r>
        <w:t>“Um sensei, I can’t swim though…”</w:t>
      </w:r>
    </w:p>
    <w:p>
      <w:r>
        <w:t xml:space="preserve">A boy raised his hand apologetically and spoke up . </w:t>
      </w:r>
    </w:p>
    <w:p>
      <w:r>
        <w:t>“As the teacher, I’ll make sure that you learn how to swim by the summer .  Don’t worry . ”</w:t>
      </w:r>
    </w:p>
    <w:p>
      <w:r>
        <w:t>“There’s no need to learn how to swim… We can’t go to the beach anyway . ”</w:t>
      </w:r>
    </w:p>
    <w:p>
      <w:r>
        <w:t>“That’s too bad .  It doesn’t matter if you’re bad at swimming now, but I’ll make sure everyone learns .  Learning how to swim will definitely be useful .  I guarantee it . ”</w:t>
      </w:r>
    </w:p>
    <w:p>
      <w:r>
        <w:t xml:space="preserve">Learning how to swim will be useful? Well, I guess swimming will be useful one way or another . </w:t>
      </w:r>
    </w:p>
    <w:p>
      <w:r>
        <w:t xml:space="preserve">Even so, when the teacher says it like that, I feel a bit uncomfortable . </w:t>
      </w:r>
    </w:p>
    <w:p>
      <w:r>
        <w:t xml:space="preserve">Eh, he probably feels the obligation to cure the hopeless swimmers . </w:t>
      </w:r>
    </w:p>
    <w:p>
      <w:r>
        <w:t xml:space="preserve">Everyone started the warm-up exercises .   Ike kept repeatedly glancing at the girls to take a peak .  Afterwards, we were instructed to start the 50m swim .  Students who didn’t know how to swim were allowed to touch the bottom of the pool with their feet . </w:t>
      </w:r>
    </w:p>
    <w:p>
      <w:r>
        <w:t xml:space="preserve">Ever since last summer, I haven’t been in a pool since .  I stepped into the pool, getting quickly accustomed to the temperature-regulated pool Then I started to swim lightly . </w:t>
      </w:r>
    </w:p>
    <w:p>
      <w:r>
        <w:t xml:space="preserve">After swimming the 50m, I waited for everyone else to finish up . </w:t>
      </w:r>
    </w:p>
    <w:p>
      <w:r>
        <w:t>“Hehehe, a complete victory .  Did you see? My super swimming!”</w:t>
      </w:r>
    </w:p>
    <w:p>
      <w:r>
        <w:t xml:space="preserve">Swimming casually, Ike got out of the pool with a self-satisfied look .  No, you weren’t all that different from the others . </w:t>
      </w:r>
    </w:p>
    <w:p>
      <w:r>
        <w:t>“Anyway, it looks like mostly everyone can swim . ”</w:t>
      </w:r>
    </w:p>
    <w:p>
      <w:r>
        <w:t>“Sorry, Sensei .  Back in middle school I was called the Flying Fish after all . ”</w:t>
      </w:r>
    </w:p>
    <w:p>
      <w:r>
        <w:t>“I see .  Then you guys can immediately start competing against each other then .  50m freestyle, separate yourselves by gender . ”</w:t>
      </w:r>
    </w:p>
    <w:p>
      <w:r>
        <w:t>“C-compete!? Are you serious?”</w:t>
      </w:r>
    </w:p>
    <w:p>
      <w:r>
        <w:t>“I’ll give the first place winner a bonus: 5,000 points .  On the other hand, last place will get supplementary lessons so prepare yourselves . ”</w:t>
      </w:r>
    </w:p>
    <w:p>
      <w:r>
        <w:t xml:space="preserve">Those who were good at swimming were cheering, while the worse swimmers weren’t thrilled at all . </w:t>
      </w:r>
    </w:p>
    <w:p>
      <w:r>
        <w:t>“Because there aren’t too many girls, I’ll split you guys into two groups of 5 and give the fastest time the overall victory .  For the boys, I’ll take the top 5 times and then hold a final round . ”</w:t>
      </w:r>
    </w:p>
    <w:p>
      <w:r>
        <w:t xml:space="preserve">I didn’t expect the school to give points as prizes .  Perhaps it’s to punish the students who skipped class .  What a well-thought-out plan . </w:t>
      </w:r>
    </w:p>
    <w:p>
      <w:r>
        <w:t xml:space="preserve">There were 16 boys and 10 girls, excluding those who didn’t know how to swim .  When the girls started their race, the boys sat on the sidelines and started to cheer for… no, evaluate the girls . </w:t>
      </w:r>
    </w:p>
    <w:p>
      <w:r>
        <w:t>“Kushida-chan Kushida-chan Kushida-chan Kushida-chan Kushida-chan .  Hahahaha . ”</w:t>
      </w:r>
    </w:p>
    <w:p>
      <w:r>
        <w:t xml:space="preserve">It seems like Kushida completely captured Ike’s mind . </w:t>
      </w:r>
    </w:p>
    <w:p>
      <w:r>
        <w:t>“You’re scary, Ike—quiet down . ”</w:t>
      </w:r>
    </w:p>
    <w:p>
      <w:r>
        <w:t>“B-but Kushida-chan is fucking cute .  Her breasts are really big too . ”</w:t>
      </w:r>
    </w:p>
    <w:p>
      <w:r>
        <w:t>Kushida garnered popularity from the boys in a whirlwind .  Is there anyone as popular as she is right now?</w:t>
      </w:r>
    </w:p>
    <w:p>
      <w:r>
        <w:t xml:space="preserve">If you only talked about faces, Horikita was definitely on top, but her bad personality dropped her popularity down .  However, she has a fair bit of popularity, so when she stood at the start line, there were a few cheers . </w:t>
      </w:r>
    </w:p>
    <w:p>
      <w:r>
        <w:t>“Everyone, make sure to remember this sight! Today’s fap material has been secured!”</w:t>
      </w:r>
    </w:p>
    <w:p>
      <w:r>
        <w:t>“Yea!”</w:t>
      </w:r>
    </w:p>
    <w:p>
      <w:r>
        <w:t xml:space="preserve">Somehow, the boys were getting closer to each other through swimming . </w:t>
      </w:r>
    </w:p>
    <w:p>
      <w:r>
        <w:t xml:space="preserve">Hirata was the only exception, having averted his eyes from the girls . </w:t>
      </w:r>
    </w:p>
    <w:p>
      <w:r>
        <w:t xml:space="preserve">The whistle blew, and the 5 girls jumped in .  Horikita is in lane 2 .  Taking the lead in the beginning, she maintained her lead at a distance .  She confidently came in first place . </w:t>
      </w:r>
    </w:p>
    <w:p>
      <w:r>
        <w:t>“Oh! Horikita did it!”</w:t>
      </w:r>
    </w:p>
    <w:p>
      <w:r>
        <w:t xml:space="preserve">Her time was about 28 seconds .  That’s pretty quick .  Without even breathing heavily, Horikita slowly got out of the pool . </w:t>
      </w:r>
    </w:p>
    <w:p>
      <w:r>
        <w:t xml:space="preserve">The boys were staring at her bouncing ass as she got out of the pool .  I also unintentionally looked at Horikita .  Because she’s a girl, there’s something there .  Yea . </w:t>
      </w:r>
    </w:p>
    <w:p>
      <w:r>
        <w:t xml:space="preserve">Then came the second race .  Kushida was in lane 4 .  The boys were waving and cheering with smiles on their faces . </w:t>
      </w:r>
    </w:p>
    <w:p>
      <w:r>
        <w:t>“Woooooooo!”</w:t>
      </w:r>
    </w:p>
    <w:p>
      <w:r>
        <w:t xml:space="preserve">They’re some aggressive boys .  Some of them even tried to look in between the girls’ legs . </w:t>
      </w:r>
    </w:p>
    <w:p>
      <w:r>
        <w:t xml:space="preserve">During the self-introductions, Kushida declared to the whole class that she wanted get along with everybody .  It seems like her wish came true .  She was constantly having friendly chats with all the boys around her .  Kushida has an atmosphere that attracts other people to her . </w:t>
      </w:r>
    </w:p>
    <w:p>
      <w:r>
        <w:t xml:space="preserve">The second race started .  It was pretty one-sided .  The girl known as Onodera won the race in a landslide .  Her time of 26 seconds was clearly the best time .  Kushida got a time of 31 seconds, which was pretty good but only got her 4th place . </w:t>
      </w:r>
    </w:p>
    <w:p>
      <w:r>
        <w:t xml:space="preserve">I went to go talk to Horikita who had gotten out of the pool . </w:t>
      </w:r>
    </w:p>
    <w:p>
      <w:r>
        <w:t>“That’s too bad .  Second place .  Those swim club members look relentless . ”</w:t>
      </w:r>
    </w:p>
    <w:p>
      <w:r>
        <w:t>“Not really .  I don’t mind whether or not I lose .  Do you have confidence in yourself?”</w:t>
      </w:r>
    </w:p>
    <w:p>
      <w:r>
        <w:t>“Obviously .  I just don’t have to be last . ”</w:t>
      </w:r>
    </w:p>
    <w:p>
      <w:r>
        <w:t>“… That’s not something you should be proud of .  And I thought boys would care more about winning and losing . ”</w:t>
      </w:r>
    </w:p>
    <w:p>
      <w:r>
        <w:t>“I don’t really like to compete with others .  After all, I avoid trouble . ”</w:t>
      </w:r>
    </w:p>
    <w:p>
      <w:r>
        <w:t xml:space="preserve">I already gave up on trying to get 1st place .  My only goal is to avoid the supplementary lessons . </w:t>
      </w:r>
    </w:p>
    <w:p>
      <w:r>
        <w:t xml:space="preserve">I was put in lane 2, while Sudou was in the first lane .  Matching Sudou’s pace was impossible, so I didn’t even try to .  I aimed to stay in the middle so I wasn’t last place .  Keeping that in mind, I dived into the pool . </w:t>
      </w:r>
    </w:p>
    <w:p>
      <w:r>
        <w:t xml:space="preserve">Finishing the 50m stretch with great speed, Sudou looked up from the water .  The boys and girls let out a voice of admiration . </w:t>
      </w:r>
    </w:p>
    <w:p>
      <w:r>
        <w:t>“Is that even possible, Sudou? You finished in 25 seconds . ”</w:t>
      </w:r>
    </w:p>
    <w:p>
      <w:r>
        <w:t xml:space="preserve">I only got 36 seconds .  About 10th place .  Great, I don’t have to take supplementary lessons then . </w:t>
      </w:r>
    </w:p>
    <w:p>
      <w:r>
        <w:t>“Sudou, won’t you join the swimming club? If you practiced, you’d compete pretty well . ”</w:t>
      </w:r>
    </w:p>
    <w:p>
      <w:r>
        <w:t>“I plan on just playing basketball .  Swimming’s just for fun . ”</w:t>
      </w:r>
    </w:p>
    <w:p>
      <w:r>
        <w:t xml:space="preserve">Not even breaking a sweat from that small amount of swimming, Sudou calmly got out of the pool . </w:t>
      </w:r>
    </w:p>
    <w:p>
      <w:r>
        <w:t>“Ah, Sudou certainly has good reflexes . ”</w:t>
      </w:r>
    </w:p>
    <w:p>
      <w:r>
        <w:t xml:space="preserve">Ike elbowed Sudou, feeling jealous . </w:t>
      </w:r>
    </w:p>
    <w:p>
      <w:r>
        <w:t>“Kya—!”</w:t>
      </w:r>
    </w:p>
    <w:p>
      <w:r>
        <w:t xml:space="preserve">A girl let out a scream (of joy) . </w:t>
      </w:r>
    </w:p>
    <w:p>
      <w:r>
        <w:t xml:space="preserve">Hirata was on the start line . </w:t>
      </w:r>
    </w:p>
    <w:p>
      <w:r>
        <w:t>While Sudou’s body gathered the admiration of the boys, Hirata’s body gathered the admiration of the girls .  Hirata is slender but still well-built .  You can call him a slender macho man .  Hearing the cheering from the girls for Hirata, Ike made a spitting gesture .  Sudou also made a displeased face and glared at Hirata .  (T/N apparently “slender macho” is actually a term?)</w:t>
      </w:r>
    </w:p>
    <w:p>
      <w:r>
        <w:t>“If you win, I’ll make sure to destroy you .  I’ll show you my full power . ”</w:t>
      </w:r>
    </w:p>
    <w:p>
      <w:r>
        <w:t>Wasn’t swimming just for fun…</w:t>
      </w:r>
    </w:p>
    <w:p>
      <w:r>
        <w:t xml:space="preserve">When the teacher blew the whistle, Hirata jumped in with great form .  As Hirata paddled his arms, the girls on the side were cheering him on .  His swimming form looks uselessly cool . </w:t>
      </w:r>
    </w:p>
    <w:p>
      <w:r>
        <w:t>“He’s surprisingly fast . ”</w:t>
      </w:r>
    </w:p>
    <w:p>
      <w:r>
        <w:t xml:space="preserve">Sudou calmly commented .  Anyway, Hirata is a pretty fast swimmer .  The other 4 boys were quite a distance from Hirata .  His lead incited the girls to cheer him on even more . </w:t>
      </w:r>
    </w:p>
    <w:p>
      <w:r>
        <w:t xml:space="preserve">Hirata took 1st place, exceeding my expectations .  The loud cheers reverberated in the big indoor pool . </w:t>
      </w:r>
    </w:p>
    <w:p>
      <w:r>
        <w:t>“Sensei, what was the time?”</w:t>
      </w:r>
    </w:p>
    <w:p>
      <w:r>
        <w:t xml:space="preserve">Ike impatiently asked . </w:t>
      </w:r>
    </w:p>
    <w:p>
      <w:r>
        <w:t>“Hirata’s time is… 26 . 13 seconds . ”</w:t>
      </w:r>
    </w:p>
    <w:p>
      <w:r>
        <w:t>“Alright, let’s go Sudou .  If it’s you, you can win! Bring down the hammer of justice!”</w:t>
      </w:r>
    </w:p>
    <w:p>
      <w:r>
        <w:t>“Leave it to me .  I’ll beat him thoroughly then make his popularity drop to the ground…”</w:t>
      </w:r>
    </w:p>
    <w:p>
      <w:r>
        <w:t xml:space="preserve">Sudou got fired up from Ike’s words, but a loss from Hirata probably wouldn’t cause his popularity to drop . </w:t>
      </w:r>
    </w:p>
    <w:p>
      <w:r>
        <w:t>“Hirata-kun, you were really cool! You’re not just good at soccer, but also good at swimming!”</w:t>
      </w:r>
    </w:p>
    <w:p>
      <w:r>
        <w:t>“Is that so? Thanks . ”</w:t>
      </w:r>
    </w:p>
    <w:p>
      <w:r>
        <w:t>“Hey, why are you looking at Hirata-kun with love in your eyes!”</w:t>
      </w:r>
    </w:p>
    <w:p>
      <w:r>
        <w:t>“Ha? You’re the one ogling him!?”</w:t>
      </w:r>
    </w:p>
    <w:p>
      <w:r>
        <w:t>“Ki—!”</w:t>
      </w:r>
    </w:p>
    <w:p>
      <w:r>
        <w:t xml:space="preserve">And so on .  Hirata’s popularity exceeded frustration and is a shocking thing to watch . </w:t>
      </w:r>
    </w:p>
    <w:p>
      <w:r>
        <w:t>“Stop, you guys .  Don’t fight over me .  I belong to everyone .  I want to get along with everyone .  Just because I’m good at swimming doesn’t mean you should fight over me . ”</w:t>
      </w:r>
    </w:p>
    <w:p>
      <w:r>
        <w:t xml:space="preserve">I don’t know what he was hearing, but Koenji mistook those cheers for himself . </w:t>
      </w:r>
    </w:p>
    <w:p>
      <w:r>
        <w:t xml:space="preserve">With a refreshing smile, Koenji put his foot on the start line . </w:t>
      </w:r>
    </w:p>
    <w:p>
      <w:r>
        <w:t>“Hey… Why is Koenji wearing those speedos…”</w:t>
      </w:r>
    </w:p>
    <w:p>
      <w:r>
        <w:t>“W-what?”</w:t>
      </w:r>
    </w:p>
    <w:p>
      <w:r>
        <w:t xml:space="preserve">Wearing speedos were allowed by the school, but no one else were wearing those .  The girls looked away from Koenji’s crotch area . </w:t>
      </w:r>
    </w:p>
    <w:p>
      <w:r>
        <w:t xml:space="preserve">However, for the third race, Koenji was the center of attention .  His posture at the start looked like an athlete’s . </w:t>
      </w:r>
    </w:p>
    <w:p>
      <w:r>
        <w:t xml:space="preserve">Not only his posture, but Koenji’s figure is even better than Sudou’s .  The boys who were proud about their physicality, including Sudou, watched Koenji swim while gulping . </w:t>
      </w:r>
    </w:p>
    <w:p>
      <w:r>
        <w:t>“I don’t really care about winning or losing, but I don’t like losing . ”</w:t>
      </w:r>
    </w:p>
    <w:p>
      <w:r>
        <w:t xml:space="preserve">Sudou muttered to himself .  At the sound of the whistle, Koenji jumped into the pool with great form . </w:t>
      </w:r>
    </w:p>
    <w:p>
      <w:r>
        <w:t>“Wow!”</w:t>
      </w:r>
    </w:p>
    <w:p>
      <w:r>
        <w:t xml:space="preserve">Sudou let out a surprised voice at Koenji’s aggressive swimming .  Hirata was also looking in amazement .  His speed is really impressive .  Of course, Sudou is also fast .  Recording the time, the teacher looked at the stopwatch once again . </w:t>
      </w:r>
    </w:p>
    <w:p>
      <w:r>
        <w:t>“Time is… 23 . 22 seconds . ”</w:t>
      </w:r>
    </w:p>
    <w:p>
      <w:r>
        <w:t>“As usual, my abdominal, back, and psoas major muscle are in shape .   Not bad . ” (T/N he actually uses the anatomical term for psoas major muscle)</w:t>
      </w:r>
    </w:p>
    <w:p>
      <w:r>
        <w:t xml:space="preserve">After getting out of the pool, Koenji smiled and brushed his hair . </w:t>
      </w:r>
    </w:p>
    <w:p>
      <w:r>
        <w:t xml:space="preserve">Still breathing evenly, it doesn’t even look like he swam . </w:t>
      </w:r>
    </w:p>
    <w:p>
      <w:r>
        <w:t>“I’m fired up…!”</w:t>
      </w:r>
    </w:p>
    <w:p>
      <w:r>
        <w:t xml:space="preserve">His fighting spirit burned after his time was beaten .  To be honest, only Sudou has any chance at winner other than Koenji .  Rather than the finals, this is more like a one-on-one between Sudou and Koenji . </w:t>
      </w:r>
    </w:p>
    <w:p>
      <w:r>
        <w:t xml:space="preserve">“Because both Koenji-kun and Sudou-kun are fast, I’m looking forward to the finals . </w:t>
      </w:r>
    </w:p>
    <w:p>
      <w:r>
        <w:t>“Ah, yea . ”</w:t>
      </w:r>
    </w:p>
    <w:p>
      <w:r>
        <w:t xml:space="preserve">While waiting for the finals to start, Kushida spoke up . </w:t>
      </w:r>
    </w:p>
    <w:p>
      <w:r>
        <w:t xml:space="preserve">Because a bishoujo in a swimsuit was next to me, I entered a state of emergency as my heart went doki . </w:t>
      </w:r>
    </w:p>
    <w:p>
      <w:r>
        <w:t>“Hmm? What is it? Your face is a bit red… By any chance, are you feeling sick?”</w:t>
      </w:r>
    </w:p>
    <w:p>
      <w:r>
        <w:t>“No, it’s nothing like that…”</w:t>
      </w:r>
    </w:p>
    <w:p>
      <w:r>
        <w:t>“Even so, something looks off… Why do we have swimming classes in April anyway?”</w:t>
      </w:r>
    </w:p>
    <w:p>
      <w:r>
        <w:t xml:space="preserve">“That’s because we have a great indoor pool .  That reminds me, Kushida, you were really fast .  To the point that it’s impossible to imagine you being bad in middle school . </w:t>
      </w:r>
    </w:p>
    <w:p>
      <w:r>
        <w:t>“You too, Ayanokouji—you were pretty fast . ”</w:t>
      </w:r>
    </w:p>
    <w:p>
      <w:r>
        <w:t>“No, I’m just normal .  I also don’t like exercising much . ”</w:t>
      </w:r>
    </w:p>
    <w:p>
      <w:r>
        <w:t>“Is that so? But Ayanokouji-kun looks pretty solid .  Even though you’re thin, you look as well-built as Sudou . ”</w:t>
      </w:r>
    </w:p>
    <w:p>
      <w:r>
        <w:t xml:space="preserve">Kushida looked at me in surprise .  I feel 10 times more nervous than when Horikita looked at me . </w:t>
      </w:r>
    </w:p>
    <w:p>
      <w:r>
        <w:t>“There’s no special reason; I was just born with it .  That’s the truth . ”</w:t>
      </w:r>
    </w:p>
    <w:p>
      <w:r>
        <w:t xml:space="preserve">The conversation revolved around my physical health .  Even though I’m nervous, I feel oddly satisfied .  It was only for a short while this time, but I want to talk with Kushida alone . </w:t>
      </w:r>
    </w:p>
    <w:p>
      <w:r>
        <w:t>“Wow, Koenji’s fast .  I thought it would be Sudou’s victory, but… what is this, Ayanokouji!”</w:t>
      </w:r>
    </w:p>
    <w:p>
      <w:r>
        <w:t xml:space="preserve">It looks like Koenji beat Sudou by about 5 meters for the victory .  The commentating Ike suddenly turned to me with a face of a demon . </w:t>
      </w:r>
    </w:p>
    <w:p>
      <w:r>
        <w:t>“What, why me? I didn’t do anything . ”</w:t>
      </w:r>
    </w:p>
    <w:p>
      <w:r>
        <w:t>“That’s not it!”</w:t>
      </w:r>
    </w:p>
    <w:p>
      <w:r>
        <w:t xml:space="preserve">He whispered to me while putting his arm over my shoulders . </w:t>
      </w:r>
    </w:p>
    <w:p>
      <w:r>
        <w:t>“I’m aiming for Kushida-chan, so don’t get in the way . ”</w:t>
      </w:r>
    </w:p>
    <w:p>
      <w:r>
        <w:t xml:space="preserve">I’m not trying to get in the way, but there are things in the world that are possible and things that aren’t .  I don’t think Kushida is the type of girl to go for someone like Ike . </w:t>
      </w:r>
    </w:p>
    <w:p>
      <w:r>
        <w:t xml:space="preserve">Of course, she wouldn’t go for me either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