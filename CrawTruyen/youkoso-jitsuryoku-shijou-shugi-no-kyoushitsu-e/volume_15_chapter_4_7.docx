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4 Part 7</w:t>
      </w:r>
    </w:p>
    <w:p>
      <w:r>
        <w:t xml:space="preserve"> After a brief sleep, I turn on the GPS search just as 6:00 AM arrives. If I do this today I should see some unusual activity among top freshmen, including Housen.</w:t>
      </w:r>
    </w:p>
    <w:p>
      <w:r>
        <w:t>There is nothing unusual about the positioning. The only one at the same table, Housen, is in a close position, but everyone else is at least three squares away. There is no indication that they are preparing anything at this time. It's hard to imagine being attacked in a public place, so as long as Ishizaki and the others are around, we can assume we're safe.</w:t>
      </w:r>
    </w:p>
    <w:p>
      <w:r>
        <w:t>Hiyori, Ishizaki and the others began to wake up and prepare for the 12th day of the exam. When everyone was ready, we started walking together.</w:t>
      </w:r>
    </w:p>
    <w:p>
      <w:r>
        <w:t>Ishizaki complained, still groggy from sleep.</w:t>
      </w:r>
    </w:p>
    <w:p>
      <w:r>
        <w:t>It can not be helped. We will lose points if we suddenly step on the designated area.</w:t>
      </w:r>
    </w:p>
    <w:p>
      <w:r>
        <w:t>Ishizaki and Nishino started talking. They must have been talking like this for more than ten days. The rest of the group concentrated on walking, as if they weren't listening.</w:t>
      </w:r>
    </w:p>
    <w:p>
      <w:r>
        <w:t>"Ayanokouji-kun, do you ever feel lonely being in the exam?" Hiyori, who was walking beside me, asked me.</w:t>
      </w:r>
    </w:p>
    <w:p>
      <w:r>
        <w:t>"Not especially. I feel more comfortable. " "I think    It's a bit lonely and scary."</w:t>
      </w:r>
    </w:p>
    <w:p>
      <w:r>
        <w:t>“Scared, huh? I can't imagine Hiyori being scared. "</w:t>
      </w:r>
    </w:p>
    <w:p>
      <w:r>
        <w:t>Since she is always so relaxed, she seems to be insensitive to these issues. Even when psychic phenomena occur, she seems to just clap her hands and say, "This is amazing!"</w:t>
      </w:r>
    </w:p>
    <w:p>
      <w:r>
        <w:t>“But I'm still pretty scared, you know. That is why I am sincerely impressed withAyanokouji-kun. "</w:t>
      </w:r>
    </w:p>
    <w:p>
      <w:r>
        <w:t>I think Horikita and Ibuki are doing better than me.</w:t>
      </w:r>
    </w:p>
    <w:p>
      <w:r>
        <w:t>The longer you struggled with loneliness, the weaker your mental state became, and the more you began to think about things you didn't need to think about.</w:t>
      </w:r>
    </w:p>
    <w:p>
      <w:r>
        <w:t>You begin to feel things that are not there in the sound of the wind or the swaying of the trees.</w:t>
      </w:r>
    </w:p>
    <w:p>
      <w:r>
        <w:t>"Surely ... living on an uninhabited island alone is    impossible for me."</w:t>
      </w:r>
    </w:p>
    <w:p>
      <w:r>
        <w:t>Hiyori looked a bit scared when imagining it.</w:t>
      </w:r>
    </w:p>
    <w:p>
      <w:r>
        <w:t>Only through this test of the uninhabited island was I able to see an unusual side of her.</w:t>
      </w:r>
    </w:p>
    <w:p>
      <w:r>
        <w:t>“They are very close. Don’t they?"</w:t>
      </w:r>
    </w:p>
    <w:p>
      <w:r>
        <w:t>I'm not sure how long he had been walking in front of everyone, but Ishizaki turned around, looked at us, and said so. (You don't need to get involved in anything else)</w:t>
      </w:r>
    </w:p>
    <w:p>
      <w:r>
        <w:t>"Why don't they go out? They can be couples and that's how Ayanokoji comes to our class, right?”</w:t>
      </w:r>
    </w:p>
    <w:p>
      <w:r>
        <w:t>“You’re thinking about it a lot."</w:t>
      </w:r>
    </w:p>
    <w:p>
      <w:r>
        <w:t>Nishino throws a strong punch and Ishizaki yells holding his head. "It's funny, isn't it, Ishizaki-kun?"</w:t>
      </w:r>
    </w:p>
    <w:p>
      <w:r>
        <w:t>With a giggle, Hiyori replies without seeming to care. If I took Ishizaki's words at face value every time, I'd be in trouble. I will let it pass.</w:t>
      </w:r>
    </w:p>
    <w:p>
      <w:r>
        <w:t>"Ouch, that hurts. If you want to put Ayanokouji in your class, don't you think it's necessary?"</w:t>
      </w:r>
    </w:p>
    <w:p>
      <w:r>
        <w:t>"I do not think so at all. You are the one who is so obsessed with Ayanokouji-kun. "</w:t>
      </w:r>
    </w:p>
    <w:p>
      <w:r>
        <w:t>For those of other classes, who do not know the details of the situation, that would be more mysterious. Getting a perfect score on an exam can seem like too demanding.</w:t>
      </w:r>
    </w:p>
    <w:p>
      <w:r>
        <w:t>"Well, what can I say? ... We are on the same wavelength."</w:t>
      </w:r>
    </w:p>
    <w:p>
      <w:r>
        <w:t>“I don't think you are on the same wavelength. I don't think anyone is on the same wavelength as you. "</w:t>
      </w:r>
    </w:p>
    <w:p>
      <w:r>
        <w:t>Faced with Nishino's harsh response, Ishizaki sought help without hesitation. "That's not true. Ishizaki-kun has a determined look."</w:t>
      </w:r>
    </w:p>
    <w:p>
      <w:r>
        <w:t>Hiyori says as if to continue, but they all bow their heads in unison. "What do you mean?"</w:t>
      </w:r>
    </w:p>
    <w:p>
      <w:r>
        <w:t>"It is what it is. I can't answer any more questions."</w:t>
      </w:r>
    </w:p>
    <w:p>
      <w:r>
        <w:t>"...So yes. In any case, it's good that Shiina-san praises you. "</w:t>
      </w:r>
    </w:p>
    <w:p>
      <w:r>
        <w:t>"Oh yeah! I don't know what it is, but I don't feel bad about being praised! "</w:t>
      </w:r>
    </w:p>
    <w:p>
      <w:r>
        <w:t>I guess I couldn't think of anything specific to say. There was no way to say something so cruel, so I listened silently.</w:t>
      </w:r>
    </w:p>
    <w:p>
      <w:r>
        <w:t>Later, at seven in the morning, it was announced that the first designated zone was H10. Hiyori and her friends seemed to be in a different designated zone than J9, so it seemed like we weren't going to compete with each other. I appreciate it, because it is not good to compete with other students in the same course.</w:t>
      </w:r>
    </w:p>
    <w:p>
      <w:r>
        <w:t>"That's all for now, Ayanokouji. See you later."</w:t>
      </w:r>
    </w:p>
    <w:p>
      <w:r>
        <w:t>“Ah. There are only a few days left, so don't lose your temper. "</w:t>
      </w:r>
    </w:p>
    <w:p>
      <w:r>
        <w:t>Ah. There are only a few days left, so don't lose your temper. "</w:t>
      </w:r>
    </w:p>
    <w:p>
      <w:r>
        <w:t>Ishizaki offered me his fist, which I accepted, and then we started going our separate ways. After a short walk, I thought I heard a voice behind me. I turned around and saw Ishizaki and Hiyori waving at me. I waved goodbye to them and headed for H10.</w:t>
      </w:r>
    </w:p>
    <w:p>
      <w:r>
        <w:t>I spared no effort to repeat the GPS search every hour this day, but there were no signs of any change in the movements of the freshmen.</w:t>
      </w:r>
    </w:p>
    <w:p>
      <w:r>
        <w:t>The information Nanase had risked so much to tell me about the trick of the 12th was empty. Either Amasawa, who knew of Nanase's betrayal, pointed out the information leak. Or the plan was going to go ahead today but was postponed or canceled due to some accident.</w:t>
      </w:r>
    </w:p>
    <w:p>
      <w:r>
        <w:t>In any case, I can't let my guard down tomorrow, the 13th and last day. The third and fourth designated zones of the day had to pass twice due to random zones.</w:t>
      </w:r>
    </w:p>
    <w:p>
      <w:r>
        <w:t>I didn't lose much ground in the rankings, but the searches took a toll on me and I dropped to 16th place.</w:t>
      </w:r>
    </w:p>
    <w:p>
      <w:r>
        <w:t>Tomorrow, I have to step on the designated area at all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