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 was ten minutes before the end of lunch .   All of the members in the study group packed up and headed towards the staff room .  In any case, we can’t proceed until we make sure we know what’s covered on the test . </w:t>
      </w:r>
    </w:p>
    <w:p>
      <w:r>
        <w:t>“Sensei .  We have something we want to confirm quickly . ”</w:t>
      </w:r>
    </w:p>
    <w:p>
      <w:r>
        <w:t>“That was quite an entrance .  All the other teachers are surprised . ”</w:t>
      </w:r>
    </w:p>
    <w:p>
      <w:r>
        <w:t>“Sorry for intruding . ”</w:t>
      </w:r>
    </w:p>
    <w:p>
      <w:r>
        <w:t>“It’s ok, but we’re in the middle of something .  Keep it short . ”</w:t>
      </w:r>
    </w:p>
    <w:p>
      <w:r>
        <w:t xml:space="preserve">She kept writing in her notebook, continuing her work . </w:t>
      </w:r>
    </w:p>
    <w:p>
      <w:r>
        <w:t>“Last week, when you told us what was covered on the test, did you make a mistake? A little while ago, class C students told us that their test was different . ”</w:t>
      </w:r>
    </w:p>
    <w:p>
      <w:r>
        <w:t xml:space="preserve">Without batting an eyebrow, Chiyabashira-sensei listened to Horikita .  Then Sensei, who was listening in silence, suddenly stopped moving her pen . </w:t>
      </w:r>
    </w:p>
    <w:p>
      <w:r>
        <w:t>“…The topics covered on the test were changed last Friday .  Sorry, I forgot to tell you guys . ”</w:t>
      </w:r>
    </w:p>
    <w:p>
      <w:r>
        <w:t>“What—!?”</w:t>
      </w:r>
    </w:p>
    <w:p>
      <w:r>
        <w:t xml:space="preserve">After writing down the new scope of the test on a piece of paper, she ripped the page and handed it to Horikita .  The textbook pages on the paper were all material we had already covered, and Sudou and the others hadn’t learned the material . </w:t>
      </w:r>
    </w:p>
    <w:p>
      <w:r>
        <w:t>“Horikita, thanks to you, I noticed my mistake .  Thanks to the rest of you too .  Later then . ”</w:t>
      </w:r>
    </w:p>
    <w:p>
      <w:r>
        <w:t>“W-wait a bit, Sae-chan-sensei!? Isn’t this way too late?”</w:t>
      </w:r>
    </w:p>
    <w:p>
      <w:r>
        <w:t>“No, I don’t think so .  If they study for the next week, everything will be fine, no?”</w:t>
      </w:r>
    </w:p>
    <w:p>
      <w:r>
        <w:t xml:space="preserve">Without any second thoughts .  Chiyabashira-sensei tried to get us out of the staff room .  However, no one moved . </w:t>
      </w:r>
    </w:p>
    <w:p>
      <w:r>
        <w:t>“Even if you guys refuse to leave, nothing will change .  You understand that, right?”</w:t>
      </w:r>
    </w:p>
    <w:p>
      <w:r>
        <w:t>“…Let’s go . ”</w:t>
      </w:r>
    </w:p>
    <w:p>
      <w:r>
        <w:t>“B-but Horikita-chan! I can’t agree to this!”</w:t>
      </w:r>
    </w:p>
    <w:p>
      <w:r>
        <w:t>“As Sensei said, staying here would just be a waste of time .  We should just start anew and study the revised material . ”</w:t>
      </w:r>
    </w:p>
    <w:p>
      <w:r>
        <w:t>“But still!”</w:t>
      </w:r>
    </w:p>
    <w:p>
      <w:r>
        <w:t xml:space="preserve">Turning her heels, Horikita left the room .  Sudou, Ike, and Yamauchi all followed, albeit reluctantly .  Chiyabashira-sensei didn’t even glance at us as we left .  She didn’t even say sorry for her mistake .  Above all, I thought the other teachers would’ve said something after that incident . </w:t>
      </w:r>
    </w:p>
    <w:p>
      <w:r>
        <w:t xml:space="preserve">Even though it was a pretty serious mistake for a homeroom teacher to make, there was no response from anyone else .  My eyes then met with Hoshinomiya-sensei for a moment .  With a small smile, she waved at me . </w:t>
      </w:r>
    </w:p>
    <w:p>
      <w:r>
        <w:t xml:space="preserve">Well, I guess that’s a response .  However, I don’t think that she just “forgot” to tell us about the test . </w:t>
      </w:r>
    </w:p>
    <w:p>
      <w:r>
        <w:t xml:space="preserve">Walking out into the hallway, the bell for the afternoon classes rang . </w:t>
      </w:r>
    </w:p>
    <w:p>
      <w:r>
        <w:t>“Kushida-san .  I have a favor to ask of you . ”</w:t>
      </w:r>
    </w:p>
    <w:p>
      <w:r>
        <w:t>“Hmm? What is it?”</w:t>
      </w:r>
    </w:p>
    <w:p>
      <w:r>
        <w:t>“I want you to tell the rest of class D about the changes to the test . ”</w:t>
      </w:r>
    </w:p>
    <w:p>
      <w:r>
        <w:t xml:space="preserve">With that, Sensei handed Kushida a piece of paper . </w:t>
      </w:r>
    </w:p>
    <w:p>
      <w:r>
        <w:t>“I’m ok with it, but… is it fine for me to do so?”</w:t>
      </w:r>
    </w:p>
    <w:p>
      <w:r>
        <w:t>“You’re the best person to ask here .  Also, it’s impossible to take the test without knowing what it’s about . ”</w:t>
      </w:r>
    </w:p>
    <w:p>
      <w:r>
        <w:t>“Ok, I will inform everyone about the change . ”</w:t>
      </w:r>
    </w:p>
    <w:p>
      <w:r>
        <w:t>“By tomorrow, I’ll make sure to revise our study plan as well . ”</w:t>
      </w:r>
    </w:p>
    <w:p>
      <w:r>
        <w:t xml:space="preserve">Even though Horikita was pretending to be calm, I knew she was feeling slightly anxious .  Our frantic studying the past few days are now useless .  Also, we only have about a week left until the test . </w:t>
      </w:r>
    </w:p>
    <w:p>
      <w:r>
        <w:t xml:space="preserve">However, the biggest worry was Sudou, Ike and Yamauchi’s motivation . </w:t>
      </w:r>
    </w:p>
    <w:p>
      <w:r>
        <w:t>“Horikita .  I know it’ll be hard, but I will rely on you . ”</w:t>
      </w:r>
    </w:p>
    <w:p>
      <w:r>
        <w:t xml:space="preserve">Sudou bowed to Horikita . </w:t>
      </w:r>
    </w:p>
    <w:p>
      <w:r>
        <w:t>“I… starting tomorrow, will take a break from club activities for a week .  Will that work?”</w:t>
      </w:r>
    </w:p>
    <w:p>
      <w:r>
        <w:t>“…That’s…”</w:t>
      </w:r>
    </w:p>
    <w:p>
      <w:r>
        <w:t xml:space="preserve">Considering that we only have a week left, it’s a very reasonable decision . </w:t>
      </w:r>
    </w:p>
    <w:p>
      <w:r>
        <w:t xml:space="preserve">Even though it was the best possible thing she could ask for, Horikita couldn’t immediately accept . </w:t>
      </w:r>
    </w:p>
    <w:p>
      <w:r>
        <w:t>“Is that really ok? It’ll be hard, you know?”</w:t>
      </w:r>
    </w:p>
    <w:p>
      <w:r>
        <w:t>“Studying is difficult, right?”</w:t>
      </w:r>
    </w:p>
    <w:p>
      <w:r>
        <w:t xml:space="preserve">Broadly grinning, Sudou patted her shoulder . </w:t>
      </w:r>
    </w:p>
    <w:p>
      <w:r>
        <w:t>“Sudou, are you serious?”</w:t>
      </w:r>
    </w:p>
    <w:p>
      <w:r>
        <w:t>“Yea .  I’m really annoyed right now .  Both at our homeroom teacher and those class C punks . ”</w:t>
      </w:r>
    </w:p>
    <w:p>
      <w:r>
        <w:t xml:space="preserve">I guess you could call this a blessing in disguise .  Because of this difficult situation, Sudou is starting to give studying a chance .  He probably felt that he wouldn’t pass if he didn’t try harder .  Sudou’s new motivation seems to have set something off in Ike and Yamauchi . </w:t>
      </w:r>
    </w:p>
    <w:p>
      <w:r>
        <w:t>“Can’t help it, guess we’ll try harder too . ”</w:t>
      </w:r>
    </w:p>
    <w:p>
      <w:r>
        <w:t>“Alright .  If you guys have prepared yourselves for it, then please cooperate with me .  However, Sudou-kun—”</w:t>
      </w:r>
    </w:p>
    <w:p>
      <w:r>
        <w:t xml:space="preserve">Horikita brushed off Sudou’s hand from her shoulder . </w:t>
      </w:r>
    </w:p>
    <w:p>
      <w:r>
        <w:t>“Don’t touch me .  If you do it again, I won’t show any mercy . ”</w:t>
      </w:r>
    </w:p>
    <w:p>
      <w:r>
        <w:t>“…You’re not cute, woman…”</w:t>
      </w:r>
    </w:p>
    <w:p>
      <w:r>
        <w:t>“We’ll absolutely do well!”</w:t>
      </w:r>
    </w:p>
    <w:p>
      <w:r>
        <w:t>“Me too!”</w:t>
      </w:r>
    </w:p>
    <w:p>
      <w:r>
        <w:t xml:space="preserve">Kushida, also feeling motivated, stuck out her first . </w:t>
      </w:r>
    </w:p>
    <w:p>
      <w:r>
        <w:t>“Ayanokouji-kun, you too!”</w:t>
      </w:r>
    </w:p>
    <w:p>
      <w:r>
        <w:t>“Huh? No, I’ll—”</w:t>
      </w:r>
    </w:p>
    <w:p>
      <w:r>
        <w:t>“By any chance… did you give up?”</w:t>
      </w:r>
    </w:p>
    <w:p>
      <w:r>
        <w:t>“…I’m thinking about it…”</w:t>
      </w:r>
    </w:p>
    <w:p>
      <w:r>
        <w:t>“You already promised to work with me .  Did you forget?”</w:t>
      </w:r>
    </w:p>
    <w:p>
      <w:r>
        <w:t xml:space="preserve">Horikita kept an eye on me after hearing me . </w:t>
      </w:r>
    </w:p>
    <w:p>
      <w:r>
        <w:t>“I’m not good at teaching .  People are good and bad at some things, right?”</w:t>
      </w:r>
    </w:p>
    <w:p>
      <w:r>
        <w:t xml:space="preserve">Honestly, in terms of teaching others, Horikita and Kushida are better than I am . </w:t>
      </w:r>
    </w:p>
    <w:p>
      <w:r>
        <w:t xml:space="preserve">Also, I’m not someone cut out to teach . </w:t>
      </w:r>
    </w:p>
    <w:p>
      <w:r>
        <w:t>“No, your test scores aren’t that good, right?”</w:t>
      </w:r>
    </w:p>
    <w:p>
      <w:r>
        <w:t>“There’s not much time, so I think it’s better for Horikita and Kushida to teach together, rather than doing separate one-on-one sessions .  Also, there’s something I’m worried about . ”</w:t>
      </w:r>
    </w:p>
    <w:p>
      <w:r>
        <w:t>“Worried about?”</w:t>
      </w:r>
    </w:p>
    <w:p>
      <w:r>
        <w:t xml:space="preserve">The events that just happened in the staff room are too serious to overlook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