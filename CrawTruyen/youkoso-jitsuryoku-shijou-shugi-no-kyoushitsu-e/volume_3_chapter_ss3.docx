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Sakura Short Story: Things that sprout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