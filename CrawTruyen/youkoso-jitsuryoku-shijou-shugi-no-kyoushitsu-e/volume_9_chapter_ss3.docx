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Kamuro's Intention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