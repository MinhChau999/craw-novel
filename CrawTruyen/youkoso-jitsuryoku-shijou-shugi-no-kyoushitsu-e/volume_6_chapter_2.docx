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2: Paper Shuffle</w:t>
      </w:r>
    </w:p>
    <w:p>
      <w:r>
        <w:t xml:space="preserve">Despite Ike’s shouting, the teachers of each subject had been constantly informing us about the upcoming quiz. I couldn’t help but feel like sighing at his ignorance of the situation.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