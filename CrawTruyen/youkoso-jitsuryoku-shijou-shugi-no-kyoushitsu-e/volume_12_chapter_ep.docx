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Epilogue: An Intensifying Mystery </w:t>
      </w:r>
    </w:p>
    <w:p>
      <w:r>
        <w:t>Intro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