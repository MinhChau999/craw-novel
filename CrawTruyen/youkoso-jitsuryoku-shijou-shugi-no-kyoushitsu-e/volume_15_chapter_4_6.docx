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"Ayanokouji-senpai, Ayanokouji-senpai ...!"</w:t>
      </w:r>
    </w:p>
    <w:p>
      <w:r>
        <w:t>In the middle of the night, while falling asleep, I woke up to a voice calling out to me. The voice was a silent whisper that could not be heard, and it came from right next to my tent. I checked my watch and it was around 2:30 in the morning.</w:t>
      </w:r>
    </w:p>
    <w:p>
      <w:r>
        <w:t>"It's me, Nanase."</w:t>
      </w:r>
    </w:p>
    <w:p>
      <w:r>
        <w:t>She comes over quickly and peers into my tent. The light from the tablet in the dark shows Nanase's terrified figure.</w:t>
      </w:r>
    </w:p>
    <w:p>
      <w:r>
        <w:t>"What are you doing here at this time...?"</w:t>
      </w:r>
    </w:p>
    <w:p>
      <w:r>
        <w:t>“I'm fine; I was in I9 like you. In fact, I even saw you from afar at night, but since I was working with Housen-kun, so I decided to avoid contact. "</w:t>
      </w:r>
    </w:p>
    <w:p>
      <w:r>
        <w:t>"... Y?"</w:t>
      </w:r>
    </w:p>
    <w:p>
      <w:r>
        <w:t>"There is something I need to tell you as soon as possible ...Today... well, the date has already changed, so it was yesterday to be exact, but Housen-kun told me that on the twelfth day, the first years will make a great play on Ayanokouji-senpai. "</w:t>
      </w:r>
    </w:p>
    <w:p>
      <w:r>
        <w:t>"A great play? It sure isn't the only thing." "No, no, let me tell you in order."</w:t>
      </w:r>
    </w:p>
    <w:p>
      <w:r>
        <w:t>Nanase calmed her breathing and began to explain.</w:t>
      </w:r>
    </w:p>
    <w:p>
      <w:r>
        <w:t>I'm not sure how many days passed, but Housen was summoned by Takahashi, Yagami, Tsubaki, and Utomiya, but he ignored them. However, on the ninth day, a student who appeared to be an errand boy for one of the group members showed up with a walkie-talkie and again asked for Housen's help.</w:t>
      </w:r>
    </w:p>
    <w:p>
      <w:r>
        <w:t>. This is what he said. He wanted to force me to withdraw at the end of the uninhabited island exam. He also said that he intended to hunt down and remove seniors who were performing alone as well.</w:t>
      </w:r>
    </w:p>
    <w:p>
      <w:r>
        <w:t>He said that specific details would be communicated on the day of the event, and that the walkie-talkie was still in Housen's possession, but Housen has no intention of cooperating with them. It seems that Nanase has been told that the plan is to use them by pretending that they will cooperate.</w:t>
      </w:r>
    </w:p>
    <w:p>
      <w:r>
        <w:t>I knew he would try to make a move at the end of the exam. It is worth having a move in advance.</w:t>
      </w:r>
    </w:p>
    <w:p>
      <w:r>
        <w:t>"It's good that you told us the date and the details until the last moment."</w:t>
      </w:r>
    </w:p>
    <w:p>
      <w:r>
        <w:t>If the date and details were leaked to us, it would be easier for us to deal with it.</w:t>
      </w:r>
    </w:p>
    <w:p>
      <w:r>
        <w:t>In fact, Housen, who could betray them, has not yet received the details of the plan. "Who is in charge?"</w:t>
      </w:r>
    </w:p>
    <w:p>
      <w:r>
        <w:t>"I don't know, but Tsubaki was the main person I spoke to on the walkie-talkie. " "She didn't seem like the type that has long been outdoors."</w:t>
      </w:r>
    </w:p>
    <w:p>
      <w:r>
        <w:t>“I agree with you, because I had the impression that Class C was more focused on Utomiya. But Utomiya and Housen don't get along, and when it comes to arguing, they quickly get into quarrels, so Tsubaki may have been deliberately chosen to</w:t>
      </w:r>
    </w:p>
    <w:p>
      <w:r>
        <w:t>act as an intermediary. "</w:t>
      </w:r>
    </w:p>
    <w:p>
      <w:r>
        <w:t>There is also the possibility that someone like Yagami or Takahashi is pulling the strings behind the scenes.</w:t>
      </w:r>
    </w:p>
    <w:p>
      <w:r>
        <w:t>“I appreciate knowing the date of the meeting. It is best not to stay too long, even late  at night. It's good to know what's going on. "</w:t>
      </w:r>
    </w:p>
    <w:p>
      <w:r>
        <w:t>For better or for worse, Housen and Nanase will have to stay in the same freshman class</w:t>
      </w:r>
    </w:p>
    <w:p>
      <w:r>
        <w:t>D. I'll tell her to go before Housen finds out.</w:t>
      </w:r>
    </w:p>
    <w:p>
      <w:r>
        <w:t>"Yes, I'll let you know if there is more important news."</w:t>
      </w:r>
    </w:p>
    <w:p>
      <w:r>
        <w:t>"Oh no, thanks for that, but that's enough for this uninhabited island exam. If you see a freshman moving around, you don't have to come tell me, and you don't have to help me."</w:t>
      </w:r>
    </w:p>
    <w:p>
      <w:r>
        <w:t>"Nevertheless..."</w:t>
      </w:r>
    </w:p>
    <w:p>
      <w:r>
        <w:t>"Nanase, you have given me enough information. Now you must do what you have to do as one of the group of Housen and Amasawa."</w:t>
      </w:r>
    </w:p>
    <w:p>
      <w:r>
        <w:t>If Nanase loses all credibility here, there will be no more information. I'm sure you can find something that works.</w:t>
      </w:r>
    </w:p>
    <w:p>
      <w:r>
        <w:t>"If Ayanokouji senpai says so, I understand ..."</w:t>
      </w:r>
    </w:p>
    <w:p>
      <w:r>
        <w:t>I bowed my head deeply and decide to do so, and Nanase walks away into the dark. When I could no longer see her, I took out my tablet and thought for a while.</w:t>
      </w:r>
    </w:p>
    <w:p>
      <w:r>
        <w:t>My drowsiness disappeared and I start looking at the screen. The details of first-year D- class are unknown, but Housen is a person who uses a type of power similar to Ryuuen's to control the class and act. However, the difference is that Housen tends to take the initiative to try to overcome obstacles.</w:t>
      </w:r>
    </w:p>
    <w:p>
      <w:r>
        <w:t>In this situation, Housen has kept Nanase close to him since the beginning of school.</w:t>
      </w:r>
    </w:p>
    <w:p>
      <w:r>
        <w:t>It is true that Nanase has a strong and tough mindset that most high school freshmen do not have, and with her academic ability and physical prowess, there is no question that she is a valuable asset.</w:t>
      </w:r>
    </w:p>
    <w:p>
      <w:r>
        <w:t>However, Housen's level of trust in Nanase remains completely unknown.</w:t>
      </w:r>
    </w:p>
    <w:p>
      <w:r>
        <w:t>If you didn't trust her, would you let her know about the surprise attack from the first year?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