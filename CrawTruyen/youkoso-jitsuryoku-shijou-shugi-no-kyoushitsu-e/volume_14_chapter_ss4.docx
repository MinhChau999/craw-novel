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Nanase Tsubasa Tapestry SS: What Could Be Seen From that Back </w:t>
      </w:r>
    </w:p>
    <w:p>
      <w:r>
        <w:t xml:space="preserve">I lie face down on the sand, taking the required position and wait on standby. </w:t>
      </w:r>
    </w:p>
    <w:p>
      <w:r>
        <w:t xml:space="preserve">It’s the final match for the Beach Flags event. </w:t>
      </w:r>
    </w:p>
    <w:p>
      <w:r>
        <w:t xml:space="preserve">My opponent is Tokunaga-senpai from the 3rd year. Her timing for the last 2 matches were flawless. </w:t>
      </w:r>
    </w:p>
    <w:p>
      <w:r>
        <w:t xml:space="preserve">I think I have the advantage regarding power when kicking the sand, but any miss on my part will be lethal. Which means that as long as I don’t make a miss and get slowed down, she is someone I should beat. </w:t>
      </w:r>
    </w:p>
    <w:p>
      <w:r>
        <w:t xml:space="preserve">The sound of the pistol being fired reverberates throughout the beach. </w:t>
      </w:r>
    </w:p>
    <w:p>
      <w:r>
        <w:t xml:space="preserve">The same moment the sound reaches my ears, I stand up while turning around. </w:t>
      </w:r>
    </w:p>
    <w:p>
      <w:r>
        <w:t xml:space="preserve">At about the same time, I feel her take a similar stance and become convinced of my victory. </w:t>
      </w:r>
    </w:p>
    <w:p>
      <w:r>
        <w:t xml:space="preserve">Taking a small lead from the first moment, I then wholeheartedly went for the flag. </w:t>
      </w:r>
    </w:p>
    <w:p>
      <w:r>
        <w:t xml:space="preserve">Ayanokouji-senpai is also watching this battle nearby. </w:t>
      </w:r>
    </w:p>
    <w:p>
      <w:r>
        <w:t xml:space="preserve">While showing too much of my abilities here is a demerit to me, I cannot hold back. </w:t>
      </w:r>
    </w:p>
    <w:p>
      <w:r>
        <w:t xml:space="preserve">I went all out compared to the two other people in my group. </w:t>
      </w:r>
    </w:p>
    <w:p>
      <w:r>
        <w:t xml:space="preserve">That’s because I feel like I have to show them my full power at all times. </w:t>
      </w:r>
    </w:p>
    <w:p>
      <w:r>
        <w:t xml:space="preserve">Before I knew it, the flag is right in front of me and I stretch out my hand to take it. </w:t>
      </w:r>
    </w:p>
    <w:p>
      <w:r>
        <w:t xml:space="preserve">“Fuu…” </w:t>
      </w:r>
    </w:p>
    <w:p>
      <w:r>
        <w:t xml:space="preserve">Feeling relieved over securing the win in this final round I breath in and out to calm down. </w:t>
      </w:r>
    </w:p>
    <w:p>
      <w:r>
        <w:t xml:space="preserve">“What a terrifying 1st year. It’s my loss.” </w:t>
      </w:r>
    </w:p>
    <w:p>
      <w:r>
        <w:t xml:space="preserve">Tokunaga-senpai, who came in after me, said as reached out her hand for a handshake. </w:t>
      </w:r>
    </w:p>
    <w:p>
      <w:r>
        <w:t xml:space="preserve">“Thank you so much, Tokunaga-senpai.” </w:t>
      </w:r>
    </w:p>
    <w:p>
      <w:r>
        <w:t xml:space="preserve">“You know about me?” </w:t>
      </w:r>
    </w:p>
    <w:p>
      <w:r>
        <w:t xml:space="preserve">“I looked at the OAA app for any upperclassmen I had to be wary of when preparing for this special exam.” </w:t>
      </w:r>
    </w:p>
    <w:p>
      <w:r>
        <w:t xml:space="preserve">I managed to win since I knew she was athletic and didn’t let my guard down. </w:t>
      </w:r>
    </w:p>
    <w:p>
      <w:r>
        <w:t xml:space="preserve">I went with Tokunaga-senpai to wash off the sand before receiving the mineral water as reward for participating. </w:t>
      </w:r>
    </w:p>
    <w:p>
      <w:r>
        <w:t xml:space="preserve">“That was an overwhelming victory.” </w:t>
      </w:r>
    </w:p>
    <w:p>
      <w:r>
        <w:t xml:space="preserve">While being refreshed by the cold water, Ayanokouji-senpai calls out to me. </w:t>
      </w:r>
    </w:p>
    <w:p>
      <w:r>
        <w:t xml:space="preserve">“Thank you so much. I managed to win somehow.” </w:t>
      </w:r>
    </w:p>
    <w:p>
      <w:r>
        <w:t xml:space="preserve">He was thinking about something while staring at me. </w:t>
      </w:r>
    </w:p>
    <w:p>
      <w:r>
        <w:t xml:space="preserve">I try to not let it bother me and ignore it, but he still continues to stare. </w:t>
      </w:r>
    </w:p>
    <w:p>
      <w:r>
        <w:t xml:space="preserve">I somehow begin feeling a bit bothered by it or shall I say a bit distracted by it. </w:t>
      </w:r>
    </w:p>
    <w:p>
      <w:r>
        <w:t xml:space="preserve">I was wearing a swimsuit so I can’t help but feel a bit embarrassed by it. </w:t>
      </w:r>
    </w:p>
    <w:p>
      <w:r>
        <w:t xml:space="preserve">“H-hey, Ayanokouji-senpai?” </w:t>
      </w:r>
    </w:p>
    <w:p>
      <w:r>
        <w:t xml:space="preserve">“Hmm?” </w:t>
      </w:r>
    </w:p>
    <w:p>
      <w:r>
        <w:t xml:space="preserve">“I can’t really relax when you are, staring at me like that…” </w:t>
      </w:r>
    </w:p>
    <w:p>
      <w:r>
        <w:t xml:space="preserve">I instinctively said. </w:t>
      </w:r>
    </w:p>
    <w:p>
      <w:r>
        <w:t xml:space="preserve">I have never showed so much of my skin to anybody before so… yeah. </w:t>
      </w:r>
    </w:p>
    <w:p>
      <w:r>
        <w:t xml:space="preserve">“Whops, you’re right. My bad.” </w:t>
      </w:r>
    </w:p>
    <w:p>
      <w:r>
        <w:t xml:space="preserve">He apologises and looks another way but I still can’t relax and turn my gaze somewhere else. </w:t>
      </w:r>
    </w:p>
    <w:p>
      <w:r>
        <w:t xml:space="preserve">I hope I can calm down a bit but… </w:t>
      </w:r>
    </w:p>
    <w:p>
      <w:r>
        <w:t xml:space="preserve">I am spending a lot of alone time with him during this uninhabited special exam. </w:t>
      </w:r>
    </w:p>
    <w:p>
      <w:r>
        <w:t xml:space="preserve">Which also means that we, a boy and a girl, are moving around together. </w:t>
      </w:r>
    </w:p>
    <w:p>
      <w:r>
        <w:t xml:space="preserve">That felt like — a bit of problem to me. </w:t>
      </w:r>
    </w:p>
    <w:p>
      <w:r>
        <w:t xml:space="preserve">Oh, no no. </w:t>
      </w:r>
    </w:p>
    <w:p>
      <w:r>
        <w:t xml:space="preserve">If I continue thinking about this, my plan will break down. </w:t>
      </w:r>
    </w:p>
    <w:p>
      <w:r>
        <w:t xml:space="preserve">Ayanokouji-senpai seems to be talking to Kiriyama-senpai so I’m going to change while I have the chance. </w:t>
      </w:r>
    </w:p>
    <w:p>
      <w:r>
        <w:t xml:space="preserve">I decide to go and wash these unexpected feelings off me.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