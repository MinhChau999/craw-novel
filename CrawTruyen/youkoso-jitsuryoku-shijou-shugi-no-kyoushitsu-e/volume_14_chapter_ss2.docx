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Nanase Tsubasa SS: Unfathomable </w:t>
      </w:r>
    </w:p>
    <w:p>
      <w:r>
        <w:t xml:space="preserve">Data shows that men have better stamina than women. </w:t>
      </w:r>
    </w:p>
    <w:p>
      <w:r>
        <w:t xml:space="preserve">But as far as I know, there isn’t that big of a difference between me and Ayanokouji-senpai. </w:t>
      </w:r>
    </w:p>
    <w:p>
      <w:r>
        <w:t xml:space="preserve">That belief stems from the confidence and conviction gained from training ever since I was small. </w:t>
      </w:r>
    </w:p>
    <w:p>
      <w:r>
        <w:t xml:space="preserve">But I now clearly understand that it was far too naive of me. </w:t>
      </w:r>
    </w:p>
    <w:p>
      <w:r>
        <w:t xml:space="preserve">Ayanokouji-senpai hasn’t been the least tired these recent days. </w:t>
      </w:r>
    </w:p>
    <w:p>
      <w:r>
        <w:t xml:space="preserve">He’s always at about 50-60 percent and clears every obstacle like nothing. </w:t>
      </w:r>
    </w:p>
    <w:p>
      <w:r>
        <w:t xml:space="preserve">He’s easily surpassing me, climbing the towering cliffs. </w:t>
      </w:r>
    </w:p>
    <w:p>
      <w:r>
        <w:t xml:space="preserve">If this goes on, I won’t manage to follow him. </w:t>
      </w:r>
    </w:p>
    <w:p>
      <w:r>
        <w:t xml:space="preserve">I have to avoid falling too far back no matter what. </w:t>
      </w:r>
    </w:p>
    <w:p>
      <w:r>
        <w:t xml:space="preserve">Fearing that everything would end, I forcibly made up my mind. </w:t>
      </w:r>
    </w:p>
    <w:p>
      <w:r>
        <w:t xml:space="preserve">“What are you doing?” </w:t>
      </w:r>
    </w:p>
    <w:p>
      <w:r>
        <w:t xml:space="preserve">“Don’t… mind me. I will, catch up to you, at my own pace…!” </w:t>
      </w:r>
    </w:p>
    <w:p>
      <w:r>
        <w:t xml:space="preserve">If I stopped climbing and fell down from here, that would mean I amounted to just that. </w:t>
      </w:r>
    </w:p>
    <w:p>
      <w:r>
        <w:t xml:space="preserve">I fervently stretched my arm and grabbed onto the rocky surface. </w:t>
      </w:r>
    </w:p>
    <w:p>
      <w:r>
        <w:t xml:space="preserve">While my mind was brimming with willpower, my hands were screaming at their limits. </w:t>
      </w:r>
    </w:p>
    <w:p>
      <w:r>
        <w:t xml:space="preserve">“Retiring will be the least of your worries if you fall from here.” </w:t>
      </w:r>
    </w:p>
    <w:p>
      <w:r>
        <w:t xml:space="preserve">Whether I retired or not wasn’t that important to me. </w:t>
      </w:r>
    </w:p>
    <w:p>
      <w:r>
        <w:t xml:space="preserve">It was whether I could catch up to him or not. Everything depended on that. </w:t>
      </w:r>
    </w:p>
    <w:p>
      <w:r>
        <w:t xml:space="preserve">I focused on my arms and legs when suddenly he came back to me. </w:t>
      </w:r>
    </w:p>
    <w:p>
      <w:r>
        <w:t xml:space="preserve">“Grab on.” </w:t>
      </w:r>
    </w:p>
    <w:p>
      <w:r>
        <w:t xml:space="preserve">Seeing how desperate I was, he held out his hand. </w:t>
      </w:r>
    </w:p>
    <w:p>
      <w:r>
        <w:t xml:space="preserve">“N-no, I won’t have it. Since one of the conditions for following you was that you wouldn’t help me… Don’t mind me and go on, please.” </w:t>
      </w:r>
    </w:p>
    <w:p>
      <w:r>
        <w:t xml:space="preserve">Even though climbing here was so dangerous, he went down to me without a worry. </w:t>
      </w:r>
    </w:p>
    <w:p>
      <w:r>
        <w:t xml:space="preserve">He’s always collected and there are so many things I don’t know about it. As expected, this person isn’t normal. </w:t>
      </w:r>
    </w:p>
    <w:p>
      <w:r>
        <w:t xml:space="preserve">From what he brazenly did during the fight with Housen to this. </w:t>
      </w:r>
    </w:p>
    <w:p>
      <w:r>
        <w:t xml:space="preserve">“It would leave a bad aftertaste if I went ahead and you hurt yourself. It would be one thing if you asked me for it, but I’m offering this kindness of my own accord. Don’t mind it.” </w:t>
      </w:r>
    </w:p>
    <w:p>
      <w:r>
        <w:t xml:space="preserve">“But…!” </w:t>
      </w:r>
    </w:p>
    <w:p>
      <w:r>
        <w:t xml:space="preserve">“We’re wasting time as we speak. Am I right?” </w:t>
      </w:r>
    </w:p>
    <w:p>
      <w:r>
        <w:t xml:space="preserve">I no longer had any places I could escape to. </w:t>
      </w:r>
    </w:p>
    <w:p>
      <w:r>
        <w:t xml:space="preserve">The more I resisted, the more I realised how much I wasted his precious time. </w:t>
      </w:r>
    </w:p>
    <w:p>
      <w:r>
        <w:t xml:space="preserve">“…Yes.” </w:t>
      </w:r>
    </w:p>
    <w:p>
      <w:r>
        <w:t xml:space="preserve">I couldn’t hide my frustration as I took his hand. </w:t>
      </w:r>
    </w:p>
    <w:p>
      <w:r>
        <w:t xml:space="preserve">“Senpai… have you ever climbed before?” </w:t>
      </w:r>
    </w:p>
    <w:p>
      <w:r>
        <w:t xml:space="preserve">“No, this is the first time I’m moving up like this.” </w:t>
      </w:r>
    </w:p>
    <w:p>
      <w:r>
        <w:t xml:space="preserve">“Is that so…” </w:t>
      </w:r>
    </w:p>
    <w:p>
      <w:r>
        <w:t xml:space="preserve">He raised me along with my heavy backpack up. </w:t>
      </w:r>
    </w:p>
    <w:p>
      <w:r>
        <w:t xml:space="preserve">This person really possesses unfathomable abilities after all. </w:t>
      </w:r>
    </w:p>
    <w:p>
      <w:r>
        <w:t xml:space="preserve">I wonder if I’m even able to cross blades with him… </w:t>
      </w:r>
    </w:p>
    <w:p>
      <w:r>
        <w:t xml:space="preserve">No, that’s not important. </w:t>
      </w:r>
    </w:p>
    <w:p>
      <w:r>
        <w:t xml:space="preserve">He’s definitely—definitely a person I have to defeat. </w:t>
      </w:r>
    </w:p>
    <w:p>
      <w:r>
        <w:t xml:space="preserve">And then I must drag out that person. </w:t>
      </w:r>
    </w:p>
    <w:p>
      <w:r>
        <w:t xml:space="preserve">That’s why I came to this school in the first place. </w:t>
      </w:r>
    </w:p>
    <w:p>
      <w:r>
        <w:t xml:space="preserve">It’s the only goal I have. 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