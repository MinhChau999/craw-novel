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Swimsuit SS: Kushida Kikyo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