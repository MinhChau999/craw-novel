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1: The peaceful days suddenly…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