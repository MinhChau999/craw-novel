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 2</w:t>
      </w:r>
    </w:p>
    <w:p>
      <w:r>
        <w:t>That night, I got a phone call from Kei.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