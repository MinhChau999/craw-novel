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“Are you free during lunch? Do you want to eat together?”</w:t>
      </w:r>
    </w:p>
    <w:p>
      <w:r>
        <w:t xml:space="preserve">During break-time, Horikita came up to me asked . </w:t>
      </w:r>
    </w:p>
    <w:p>
      <w:r>
        <w:t>“An invitation from you is unusual .  I feel scared for some reason . ”</w:t>
      </w:r>
    </w:p>
    <w:p>
      <w:r>
        <w:t>“It’s nothing to be scared about .  I can buy you the vegetable set, if you’re fine with it . ”</w:t>
      </w:r>
    </w:p>
    <w:p>
      <w:r>
        <w:t>Isn’t that the free meal…?</w:t>
      </w:r>
    </w:p>
    <w:p>
      <w:r>
        <w:t>“Just kidding .  I’ll seriously buy you whatever you want to eat . ”</w:t>
      </w:r>
    </w:p>
    <w:p>
      <w:r>
        <w:t>“Definitely scary .  Is there some kind of catch?”</w:t>
      </w:r>
    </w:p>
    <w:p>
      <w:r>
        <w:t xml:space="preserve">Seeing as how Horikita invited me to eat with her, I can’t help but feel suspicious . </w:t>
      </w:r>
    </w:p>
    <w:p>
      <w:r>
        <w:t xml:space="preserve">I would be suspicious if I was invited out of the blue .  I remember Horikita saying that before . </w:t>
      </w:r>
    </w:p>
    <w:p>
      <w:r>
        <w:t>“If we always doubted everyone else’s true intentions, human society wouldn’t function, right?”</w:t>
      </w:r>
    </w:p>
    <w:p>
      <w:r>
        <w:t>“Well, that’s true, but…”</w:t>
      </w:r>
    </w:p>
    <w:p>
      <w:r>
        <w:t xml:space="preserve">I didn’t have anything planned, so I followed Horikita to the cafeteria . </w:t>
      </w:r>
    </w:p>
    <w:p>
      <w:r>
        <w:t xml:space="preserve">I chose one of the more expensive meals, found a seat, and sat down with Horikita . </w:t>
      </w:r>
    </w:p>
    <w:p>
      <w:r>
        <w:t>“Well then, itadakimasu?”</w:t>
      </w:r>
    </w:p>
    <w:p>
      <w:r>
        <w:t xml:space="preserve">Horikita was staring at me as if she was waiting for me to eat . </w:t>
      </w:r>
    </w:p>
    <w:p>
      <w:r>
        <w:t>“What’s wrong, Ayanokouji-kun? Why aren’t you eating?”</w:t>
      </w:r>
    </w:p>
    <w:p>
      <w:r>
        <w:t>“O-oh . ”</w:t>
      </w:r>
    </w:p>
    <w:p>
      <w:r>
        <w:t xml:space="preserve">Scary .  There’s definitely a catch somewhere .  There’s no way that this is for free .  Nevertheless, I can’t stall forever .  It’d be wasteful if I let it go cold .  I hesitantly took one bite of my croquette . </w:t>
      </w:r>
    </w:p>
    <w:p>
      <w:r>
        <w:t>“It’s sudden, but listen to me . ”</w:t>
      </w:r>
    </w:p>
    <w:p>
      <w:r>
        <w:t>“I have a bad feeling about this…”</w:t>
      </w:r>
    </w:p>
    <w:p>
      <w:r>
        <w:t xml:space="preserve">As I thought of getting up and running away, my hand was grabbed . </w:t>
      </w:r>
    </w:p>
    <w:p>
      <w:r>
        <w:t>“Ayanokouji-kun, I’ll say it again .  Won’t you listen to me?”</w:t>
      </w:r>
    </w:p>
    <w:p>
      <w:r>
        <w:t>“Fua…”</w:t>
      </w:r>
    </w:p>
    <w:p>
      <w:r>
        <w:t>“Ever since Chiyabashira-sensei’s advice, the number of infractions during class has certainly decreased .  It wouldn’t be wrong to say that more than half the reason for our deducted points has been erased . ”</w:t>
      </w:r>
    </w:p>
    <w:p>
      <w:r>
        <w:t>“Yea, that’s true .  It wasn’t a really hard problem to solve, though . ”</w:t>
      </w:r>
    </w:p>
    <w:p>
      <w:r>
        <w:t xml:space="preserve">It may not last very long, but at least the last few days are much better than before . </w:t>
      </w:r>
    </w:p>
    <w:p>
      <w:r>
        <w:t>“Now, the next thing we have to do is to improve the test scores for the midterm in two weeks .  Earlier, Hirata-kun also started to take some action . ”</w:t>
      </w:r>
    </w:p>
    <w:p>
      <w:r>
        <w:t>“Study groups, huh .  Well… I guess it would help .  However—”</w:t>
      </w:r>
    </w:p>
    <w:p>
      <w:r>
        <w:t>“However, what? Sounds like you’re implying something .  Do you have any problems with study groups?”</w:t>
      </w:r>
    </w:p>
    <w:p>
      <w:r>
        <w:t>“No, don’t worry about it .  It’s strange to see you worried about other people, though . ”</w:t>
      </w:r>
    </w:p>
    <w:p>
      <w:r>
        <w:t>“Originally, I couldn’t even imagine getting a failing score .  However, it is true that there are students in the world that inevitably fail their tests . ”</w:t>
      </w:r>
    </w:p>
    <w:p>
      <w:r>
        <w:t>“Are you talking about Sudou and his friends? Ruthless words as always, I see . ”</w:t>
      </w:r>
    </w:p>
    <w:p>
      <w:r>
        <w:t>“I’m only saying the truth . ”</w:t>
      </w:r>
    </w:p>
    <w:p>
      <w:r>
        <w:t>Since none of the students could leave school grounds, contact anyone on the outside, or attend cram school, there was no other option but to be taught by other students . ”</w:t>
      </w:r>
    </w:p>
    <w:p>
      <w:r>
        <w:t>“I’m somewhat relieved because Hirata-kun proactively started up a study group .  However, Sudou-kun, Ike-kun, and Yamauchi-kun didn’t join, right? I still feel uneasy . ”</w:t>
      </w:r>
    </w:p>
    <w:p>
      <w:r>
        <w:t>“Oh, those guys .  They’re not on very good terms with Hirata .  They wouldn’t participate . ”</w:t>
      </w:r>
    </w:p>
    <w:p>
      <w:r>
        <w:t>“In other words, those guys will probably fail .  And in order to get up to class A, we have to avoid getting negative points and focus on staying positive, right? I also think there’s a high possibility that good test scores are related to getting positive points . ”</w:t>
      </w:r>
    </w:p>
    <w:p>
      <w:r>
        <w:t xml:space="preserve">It’s natural to think that the students would get a reward proportional to the effort they put in . </w:t>
      </w:r>
    </w:p>
    <w:p>
      <w:r>
        <w:t>“What if—you also hold a study group like Hirata? So that we can help out Sudou, Ike, and Yamauchi . ”</w:t>
      </w:r>
    </w:p>
    <w:p>
      <w:r>
        <w:t>“Yea .  I have no objections to that .  You probably think that’s surprising, huh?”</w:t>
      </w:r>
    </w:p>
    <w:p>
      <w:r>
        <w:t>“Your whole attitude is surprising for me . ”</w:t>
      </w:r>
    </w:p>
    <w:p>
      <w:r>
        <w:t xml:space="preserve">I’m not really surprised, though .  She’s still doing this for herself, and I never thought she was particularly cold either . </w:t>
      </w:r>
    </w:p>
    <w:p>
      <w:r>
        <w:t>“Well, I got that you want to move up to class A .  However, I honestly never thought that you would use such an ordinary method as teaching them .  After all, those kind of people hate studying .  You also stayed away from the other students on the first day, right? It’s commendable that someone like you who doesn’t want friends would offer to teach them . ”</w:t>
      </w:r>
    </w:p>
    <w:p>
      <w:r>
        <w:t>“That’s why I’m talking to you, isn’t it? Fortunately, they’re people close to you, right?”</w:t>
      </w:r>
    </w:p>
    <w:p>
      <w:r>
        <w:t>“Ha? … Hey, are you really—”</w:t>
      </w:r>
    </w:p>
    <w:p>
      <w:r>
        <w:t>“It’ll be faster if you talk to them .  There’s no problem since they’re your friends, right? Here, just bring them to the library .  I can help them study . ”</w:t>
      </w:r>
    </w:p>
    <w:p>
      <w:r>
        <w:t>“You say some unreasonable things .  Do you even think that someone like me, who is leading a harmless and inoffensive life, could do that?”</w:t>
      </w:r>
    </w:p>
    <w:p>
      <w:r>
        <w:t>“It’s not a matter of ‘can do’ or ‘can’t do’ .  Just do it . ”</w:t>
      </w:r>
    </w:p>
    <w:p>
      <w:r>
        <w:t>Am I your dog or something?</w:t>
      </w:r>
    </w:p>
    <w:p>
      <w:r>
        <w:t>“It’s your freedom to aim for class A, but don’t involve me in your plans . ”</w:t>
      </w:r>
    </w:p>
    <w:p>
      <w:r>
        <w:t>“You ate, right? My treat .  Lunch .  That wonderful, tasty special meal . ”</w:t>
      </w:r>
    </w:p>
    <w:p>
      <w:r>
        <w:t>“All I got was the honest good will of another human . ”</w:t>
      </w:r>
    </w:p>
    <w:p>
      <w:r>
        <w:t>“Too bad, but that wasn’t out of kindness . ”</w:t>
      </w:r>
    </w:p>
    <w:p>
      <w:r>
        <w:t>“I can’t hear you… Here, I’ll give you some points .  We’re even now . ”</w:t>
      </w:r>
    </w:p>
    <w:p>
      <w:r>
        <w:t>“I won’t stoop as low as to receive gifts from other people .  I will turn down your offer . ”</w:t>
      </w:r>
    </w:p>
    <w:p>
      <w:r>
        <w:t>“I’m starting to feel angry at you for the first time…”</w:t>
      </w:r>
    </w:p>
    <w:p>
      <w:r>
        <w:t>“How is it? Will you cooperate with me? Or are you going to make an enemy of me?”</w:t>
      </w:r>
    </w:p>
    <w:p>
      <w:r>
        <w:t>“It’s like you’re pointing a gun at my head and threatening me…”</w:t>
      </w:r>
    </w:p>
    <w:p>
      <w:r>
        <w:t>“It’s not ‘like’, I really am threatening you . ”</w:t>
      </w:r>
    </w:p>
    <w:p>
      <w:r>
        <w:t xml:space="preserve">Is this the power of violence? It’s very effective . </w:t>
      </w:r>
    </w:p>
    <w:p>
      <w:r>
        <w:t>Well… If it’s only gathering them, I guess there’s no problem cooperating, right?</w:t>
      </w:r>
    </w:p>
    <w:p>
      <w:r>
        <w:t xml:space="preserve">Horikita’s weakest point is that she won’t make any friends . </w:t>
      </w:r>
    </w:p>
    <w:p>
      <w:r>
        <w:t xml:space="preserve">Also, Sudou, Ike, and the other are all people that I became friends with after much trouble .  I can’t have them drop out of school this quickly . </w:t>
      </w:r>
    </w:p>
    <w:p>
      <w:r>
        <w:t xml:space="preserve">When I was hesitating, Horikita pressed me even further . </w:t>
      </w:r>
    </w:p>
    <w:p>
      <w:r>
        <w:t>“You also don’t think that I would forgive you for colluding with Kushida-san to call me out, right?”</w:t>
      </w:r>
    </w:p>
    <w:p>
      <w:r>
        <w:t>“You said you wouldn’t blame for that .  Bringing that up now is unfair . ”</w:t>
      </w:r>
    </w:p>
    <w:p>
      <w:r>
        <w:t>“I said that to Kushida-san, but I don’t remember saying that to you . ”</w:t>
      </w:r>
    </w:p>
    <w:p>
      <w:r>
        <w:t>“Wow, you dirty…”</w:t>
      </w:r>
    </w:p>
    <w:p>
      <w:r>
        <w:t>“If you want me to forgive you, work together with me . ”</w:t>
      </w:r>
    </w:p>
    <w:p>
      <w:r>
        <w:t xml:space="preserve">Looks like there was no escape route for me since the very beginning . </w:t>
      </w:r>
    </w:p>
    <w:p>
      <w:r>
        <w:t xml:space="preserve">I thought that she would just drop the subject, but I guess it’s only possible by listening to her request now . </w:t>
      </w:r>
    </w:p>
    <w:p>
      <w:r>
        <w:t>“There’s no guarantee that they’ll come .  Are you fine with that?”</w:t>
      </w:r>
    </w:p>
    <w:p>
      <w:r>
        <w:t>“I believe that you can gather everyone .  Here, this is my phone number .  If something happens, contact me . ”</w:t>
      </w:r>
    </w:p>
    <w:p>
      <w:r>
        <w:t xml:space="preserve">Although it was in a unusual way, for the first time in my high school life, I got the contact info of a girl . </w:t>
      </w:r>
    </w:p>
    <w:p>
      <w:r>
        <w:t xml:space="preserve">It’s Horikita’s, though… Well, I’m not particularly happy about it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