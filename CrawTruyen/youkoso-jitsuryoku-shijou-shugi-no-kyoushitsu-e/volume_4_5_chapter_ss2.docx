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Swimsuit SS: Ichinose Honami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