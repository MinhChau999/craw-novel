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SS Nanase Tsubasa Tapestry: The Voice in My Heart</w:t>
      </w:r>
    </w:p>
    <w:p>
      <w:r>
        <w:t xml:space="preserve"> </w:t>
      </w:r>
    </w:p>
    <w:p>
      <w:r>
        <w:t>«Horikita-senpai sure is busy.» I muttered as I saw her leave the library.</w:t>
      </w:r>
    </w:p>
    <w:p>
      <w:r>
        <w:t>«That’s part of her work to hold the class together after all.»</w:t>
      </w:r>
    </w:p>
    <w:p>
      <w:r>
        <w:t>«I wish I can become someone as splendid as her too, by next year…»</w:t>
      </w:r>
    </w:p>
    <w:p>
      <w:r>
        <w:t>«Horikita didn’t ask you in detail about this but, how are you going to convince Housen?»</w:t>
      </w:r>
    </w:p>
    <w:p>
      <w:r>
        <w:t>That amounts to nothing more than a small detail to me. But this may be my chance since Horikita-senpai isn’t here.</w:t>
      </w:r>
    </w:p>
    <w:p>
      <w:r>
        <w:t>«That… I don’t have a problem answering that question but only if, if you can tell me about you.»</w:t>
      </w:r>
    </w:p>
    <w:p>
      <w:r>
        <w:t>«About me?»</w:t>
      </w:r>
    </w:p>
    <w:p>
      <w:r>
        <w:t>«Horikita-senpai is the leader of your class. You aren’t anything like that, right?»</w:t>
      </w:r>
    </w:p>
    <w:p>
      <w:r>
        <w:t>«What— kind of person are you, senpai?»</w:t>
      </w:r>
    </w:p>
    <w:p>
      <w:r>
        <w:t>I wasn’t even aware of it. I asked him this question without thinking at all. I’d be better if I’d stopped right here, but I still continued, willpower in every word I said as he looked at me in silence.</w:t>
      </w:r>
    </w:p>
    <w:p>
      <w:r>
        <w:t>«Will you tell me?»</w:t>
      </w:r>
    </w:p>
    <w:p>
      <w:r>
        <w:t>About what I wanted to know. What kind of person are you?</w:t>
      </w:r>
    </w:p>
    <w:p>
      <w:r>
        <w:t>I started to think I’d asked him in a wrong way somehow and that he hadn’t understood me…</w:t>
      </w:r>
    </w:p>
    <w:p>
      <w:r>
        <w:t>«What you want to know isn’t about her relationship with me, it seems.»</w:t>
      </w:r>
    </w:p>
    <w:p>
      <w:r>
        <w:t>He replied as if he’d understood everything I wanted to ask. I can’t stand back after coming this far.</w:t>
      </w:r>
    </w:p>
    <w:p>
      <w:r>
        <w:t>It may be a bit reckless of me, but I may get the answer I just had to know.</w:t>
      </w:r>
    </w:p>
    <w:p>
      <w:r>
        <w:t>«Yes, I think you are a wicked and a filthy human being, Ayanokouji-senpai.»</w:t>
      </w:r>
    </w:p>
    <w:p>
      <w:r>
        <w:t>It would be natural for him to be angry. But he listened to me. Not even a twitch of his eyebrows. As if he was trying to read behind my words.</w:t>
      </w:r>
    </w:p>
    <w:p>
      <w:r>
        <w:t>But I’d managed to calm myself at this point.</w:t>
      </w:r>
    </w:p>
    <w:p>
      <w:r>
        <w:t>I told myself that it was way too early for me to hope for results at this point in time. We’d just met after all.</w:t>
      </w:r>
    </w:p>
    <w:p>
      <w:r>
        <w:t>«As far as I can see, you look like a regular human being, Ayanokouji-senpai.»</w:t>
      </w:r>
    </w:p>
    <w:p>
      <w:r>
        <w:t>«So, does that mean you are looking at me as someone who is not?»</w:t>
      </w:r>
    </w:p>
    <w:p>
      <w:r>
        <w:t>«…no. That’s not it.»</w:t>
      </w:r>
    </w:p>
    <w:p>
      <w:r>
        <w:t>I thought I’d come too close so I decided to retreat. Anything I hastily tell him now will only be a demerit to me. I know.</w:t>
      </w:r>
    </w:p>
    <w:p>
      <w:r>
        <w:t>«I’m sorry, please forget I said anything. What’s important now is whether we can reach some understanding and cooperate between our classes.»</w:t>
      </w:r>
    </w:p>
    <w:p>
      <w:r>
        <w:t>I’d expected him to pursue the topic, but he didn’t.</w:t>
      </w:r>
    </w:p>
    <w:p>
      <w:r>
        <w:t>Was it because he’d understood everything I’d wanted to ask? Or is it…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