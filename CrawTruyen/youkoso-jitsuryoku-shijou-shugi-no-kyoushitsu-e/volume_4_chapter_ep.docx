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Epilogue: Each Person's Difference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