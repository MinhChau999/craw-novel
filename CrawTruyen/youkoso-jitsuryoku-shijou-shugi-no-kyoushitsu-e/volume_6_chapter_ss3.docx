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Perhaps I can make friends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