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After the last test finished, we all gathered around Sudou once again . </w:t>
      </w:r>
    </w:p>
    <w:p>
      <w:r>
        <w:t>“H-hey, how was it?”</w:t>
      </w:r>
    </w:p>
    <w:p>
      <w:r>
        <w:t xml:space="preserve">Ike asked anxiously .  Sudou seemed to be slightly uneasy as well . </w:t>
      </w:r>
    </w:p>
    <w:p>
      <w:r>
        <w:t>“I don’t know… I did what I could, but I don’t know how well I did…:</w:t>
      </w:r>
    </w:p>
    <w:p>
      <w:r>
        <w:t xml:space="preserve">“It’ll be fine .  Since you’ve studied hard, things will turn out well . </w:t>
      </w:r>
    </w:p>
    <w:p>
      <w:r>
        <w:t>“Dammit, why did I fall asleep!?”</w:t>
      </w:r>
    </w:p>
    <w:p>
      <w:r>
        <w:t xml:space="preserve">He was tapping his fingers against the table in irritation .  Horikita stood right in front of Sudou . </w:t>
      </w:r>
    </w:p>
    <w:p>
      <w:r>
        <w:t>“Sudou-kun . ”</w:t>
      </w:r>
    </w:p>
    <w:p>
      <w:r>
        <w:t>“…What is it .  Are you lecturing me again?”</w:t>
      </w:r>
    </w:p>
    <w:p>
      <w:r>
        <w:t>“It was indeed your fault that you didn’t go over the last part .  However, like you said, you did your best when we were studying .  You didn’t throw in the towel even when it was difficult .  With how much effort you put in, I think you should feel proud of what you did . ”</w:t>
      </w:r>
    </w:p>
    <w:p>
      <w:r>
        <w:t>“What’s this, are you trying to comfort me?”</w:t>
      </w:r>
    </w:p>
    <w:p>
      <w:r>
        <w:t>“Comfort? I was only speaking the truth .  When I look at Sudou-kun, I understand that studying is difficult for you . ”</w:t>
      </w:r>
    </w:p>
    <w:p>
      <w:r>
        <w:t xml:space="preserve">Horikita was praising Sudou .  None of us could believe that this was really happening . </w:t>
      </w:r>
    </w:p>
    <w:p>
      <w:r>
        <w:t>“Let’s wait for the results . ”</w:t>
      </w:r>
    </w:p>
    <w:p>
      <w:r>
        <w:t>“Yea…”</w:t>
      </w:r>
    </w:p>
    <w:p>
      <w:r>
        <w:t>“Then… one more thing .  I have something to correct . ”</w:t>
      </w:r>
    </w:p>
    <w:p>
      <w:r>
        <w:t>“Correct?”</w:t>
      </w:r>
    </w:p>
    <w:p>
      <w:r>
        <w:t>“Earlier, I said that your hopes of becoming a basketball pro were foolish . ”</w:t>
      </w:r>
    </w:p>
    <w:p>
      <w:r>
        <w:t>“Why are you reminding me?”</w:t>
      </w:r>
    </w:p>
    <w:p>
      <w:r>
        <w:t>“I looked into how one could become a basketball pro in this world .  I learned that it was a really difficult path to get on the professional scene . ”</w:t>
      </w:r>
    </w:p>
    <w:p>
      <w:r>
        <w:t>“Isn’t that why you told me to give up? Because it’s such a reckless dream . ”</w:t>
      </w:r>
    </w:p>
    <w:p>
      <w:r>
        <w:t>“It’s not like that .  I know you have a passion for basketball .  I know that you probably understand how difficult it is to become a pro . ”</w:t>
      </w:r>
    </w:p>
    <w:p>
      <w:r>
        <w:t xml:space="preserve">It was her usual attitude, but this was clearly an awkward apology from Horikita . </w:t>
      </w:r>
    </w:p>
    <w:p>
      <w:r>
        <w:t>“In Japan, there are a lot of people who want to become pros .  Among those people, there are also people who want to become internationally known .  You’re part of the latter group, right?”</w:t>
      </w:r>
    </w:p>
    <w:p>
      <w:r>
        <w:t>“Yea .  The incredibly foolish me is trying to become a basketball pro .  Even though I might be stuck living a sad life as a part-time worker, I’m going to succeed . ”</w:t>
      </w:r>
    </w:p>
    <w:p>
      <w:r>
        <w:t>“I always thought that there was no need to understand anyone else but myself .  But when you said you wanted to become a pro, I insulted you immediately .  Looking back on it, I regret it .  Someone who doesn’t know how difficult and hard of a goal it is to achieve has no right to call it stupid and foolish .  Sudou-kun, don’t forget the hard work you put into studying and use it for basketball .  You’ll be able to become a pro with that kind of effort .  At least, that’s what I think . ”</w:t>
      </w:r>
    </w:p>
    <w:p>
      <w:r>
        <w:t xml:space="preserve">Horikita’s expression was the same as always, but she lowered her head to Sudou . </w:t>
      </w:r>
    </w:p>
    <w:p>
      <w:r>
        <w:t>“Sorry for what I said back then .  …Well then, goodbye . ”</w:t>
      </w:r>
    </w:p>
    <w:p>
      <w:r>
        <w:t xml:space="preserve">Leaving behind her words of apology, Horikita left the room . </w:t>
      </w:r>
    </w:p>
    <w:p>
      <w:r>
        <w:t>“H-hey, did you see that? Horikita apologized!? And that nicely!?”</w:t>
      </w:r>
    </w:p>
    <w:p>
      <w:r>
        <w:t>“I can’t believe it…!”</w:t>
      </w:r>
    </w:p>
    <w:p>
      <w:r>
        <w:t xml:space="preserve">Ike and Yamauchi were in complete shock .  I was also somewhat surprised .  Kushida too . </w:t>
      </w:r>
    </w:p>
    <w:p>
      <w:r>
        <w:t xml:space="preserve">Horikita admitted that Sudou did his best . </w:t>
      </w:r>
    </w:p>
    <w:p>
      <w:r>
        <w:t xml:space="preserve">Sitting in his chair in a daze, Sudou looked at Horikita as she walked out of the classroom . </w:t>
      </w:r>
    </w:p>
    <w:p>
      <w:r>
        <w:t xml:space="preserve">A short while after, he put his right hand over his heart and looked backed at us . </w:t>
      </w:r>
    </w:p>
    <w:p>
      <w:r>
        <w:t>“T-this is bad… I… I think I’m falling in love…”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