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Chapter 4: Means of Survival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