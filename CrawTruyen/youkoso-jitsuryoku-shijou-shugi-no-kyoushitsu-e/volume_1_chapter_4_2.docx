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 was after school .  All the students went off on their own fun after-school life as they talked about where to go .  I looked at Kushida and signaled that I was starting the plan . </w:t>
      </w:r>
    </w:p>
    <w:p>
      <w:r>
        <w:t xml:space="preserve">Horikita, the target, had started her usual routine of getting ready to go home . </w:t>
      </w:r>
    </w:p>
    <w:p>
      <w:r>
        <w:t>“Hey, Horikita .  Are you free right now?”</w:t>
      </w:r>
    </w:p>
    <w:p>
      <w:r>
        <w:t>“I don’t have any time to spare .  I have to go back to the dorms and prepare for tomorrow . ”</w:t>
      </w:r>
    </w:p>
    <w:p>
      <w:r>
        <w:t>Prepare for tomorrow? I’m pretty sure she only has school to prepare for…</w:t>
      </w:r>
    </w:p>
    <w:p>
      <w:r>
        <w:t>“I want you to go somewhere with me, though . ”</w:t>
      </w:r>
    </w:p>
    <w:p>
      <w:r>
        <w:t>“… What are you trying to do?”</w:t>
      </w:r>
    </w:p>
    <w:p>
      <w:r>
        <w:t>“Do you think I’m inviting you with a particular goal in mind?”</w:t>
      </w:r>
    </w:p>
    <w:p>
      <w:r>
        <w:t>“If you invite out of the blue, it’s natural that I would doubt you .  However, if there’s something concrete you need to talk about, I wouldn’t mind listening . ”</w:t>
      </w:r>
    </w:p>
    <w:p>
      <w:r>
        <w:t xml:space="preserve">Of course, there’s no such thing . </w:t>
      </w:r>
    </w:p>
    <w:p>
      <w:r>
        <w:t>“You know how there’s a cafe on campus? There are too many girls, so I don’t have the courage to go in myself .  It feels like boys are being excluded . ”</w:t>
      </w:r>
    </w:p>
    <w:p>
      <w:r>
        <w:t>“Certainly the proportion of girls is high, but can’t boys go in too?”</w:t>
      </w:r>
    </w:p>
    <w:p>
      <w:r>
        <w:t>“Yea, but no boy goes in alone .  They always go in with other girls .  Only those kind of boys go to the cafe . ”</w:t>
      </w:r>
    </w:p>
    <w:p>
      <w:r>
        <w:t xml:space="preserve">Horikita tried to recall information about Pallet as she pondered over it . </w:t>
      </w:r>
    </w:p>
    <w:p>
      <w:r>
        <w:t>“That does sound correct .  It’s unusual for Ayanokouji-kun to have a reasonable opinion . ”</w:t>
      </w:r>
    </w:p>
    <w:p>
      <w:r>
        <w:t>“But I’m still interested in the place .  So I thought I would to invite you to come with me . ”</w:t>
      </w:r>
    </w:p>
    <w:p>
      <w:r>
        <w:t>“Naturally, since… you have no one else to invite, right?”</w:t>
      </w:r>
    </w:p>
    <w:p>
      <w:r>
        <w:t>“That’s a rude way to put it, but yea . ”</w:t>
      </w:r>
    </w:p>
    <w:p>
      <w:r>
        <w:t>“And if I refused?”</w:t>
      </w:r>
    </w:p>
    <w:p>
      <w:r>
        <w:t>“Then that’s that .  I have no choice but to give up .  I can’t force you to give up your private time, after all . ”</w:t>
      </w:r>
    </w:p>
    <w:p>
      <w:r>
        <w:t>“… Understood .  What you said seems to be true .  I can’t spend too much time, though .  Is that fine?”</w:t>
      </w:r>
    </w:p>
    <w:p>
      <w:r>
        <w:t>“Yea .  I won’t be there long . ”</w:t>
      </w:r>
    </w:p>
    <w:p>
      <w:r>
        <w:t xml:space="preserve">I added “probably” in my mind .  If she knew that Kushida was involved, Horikita would probably reproach me . </w:t>
      </w:r>
    </w:p>
    <w:p>
      <w:r>
        <w:t xml:space="preserve">Because I can talk to Kushida and was able to invite Horikita, I started to think that I probably could’ve become friends with Horikita by myself . </w:t>
      </w:r>
    </w:p>
    <w:p>
      <w:r>
        <w:t xml:space="preserve">After all, whether it was the club for or the cafe, Horikita went with me, despite complaining all the time .  It’s a miracle considering I find it hard to make friends . </w:t>
      </w:r>
    </w:p>
    <w:p>
      <w:r>
        <w:t xml:space="preserve">After leaving together, we finally arrived at the cafe, Pallet, on the first floor of the school building . </w:t>
      </w:r>
    </w:p>
    <w:p>
      <w:r>
        <w:t xml:space="preserve">Girls started gathering one by one to have fun after school . </w:t>
      </w:r>
    </w:p>
    <w:p>
      <w:r>
        <w:t>“Looks very crowded . ”</w:t>
      </w:r>
    </w:p>
    <w:p>
      <w:r>
        <w:t>“Is this your first time here after school too? Oh, right .  You’re always alone . ”</w:t>
      </w:r>
    </w:p>
    <w:p>
      <w:r>
        <w:t>“Was that meant to be sarcasm? Childish . ”</w:t>
      </w:r>
    </w:p>
    <w:p>
      <w:r>
        <w:t xml:space="preserve">It was only a joke, but as usual, Horikita verbally insulted me . </w:t>
      </w:r>
    </w:p>
    <w:p>
      <w:r>
        <w:t xml:space="preserve">After ordering, we got our drinks .  I ordered pancakes . </w:t>
      </w:r>
    </w:p>
    <w:p>
      <w:r>
        <w:t>“Do you like sweet foods?”</w:t>
      </w:r>
    </w:p>
    <w:p>
      <w:r>
        <w:t>“I just wanted to eat pancakes . ”</w:t>
      </w:r>
    </w:p>
    <w:p>
      <w:r>
        <w:t xml:space="preserve">I didn’t particularly like or dislike them, but I just made up a plausible reason . </w:t>
      </w:r>
    </w:p>
    <w:p>
      <w:r>
        <w:t>“There aren’t any seats…”</w:t>
      </w:r>
    </w:p>
    <w:p>
      <w:r>
        <w:t>“I guess we’ll have to wait a bit .  Oh, nevermind, there are seats over there . ”</w:t>
      </w:r>
    </w:p>
    <w:p>
      <w:r>
        <w:t xml:space="preserve">Having noticed two girls get up from their seats, I quickly secured the table .  I let Horikita pass to the far side of the table .  Putting my bag down on the ground, I sat down and looked around casually . </w:t>
      </w:r>
    </w:p>
    <w:p>
      <w:r>
        <w:t>“Hey, I just realized .  If someone looked at us from afar, we would look like a couple… not . ”</w:t>
      </w:r>
    </w:p>
    <w:p>
      <w:r>
        <w:t xml:space="preserve">Horikita’s face was expressionless and frigid like always .  Feeling nervous from the crowded surroundings, my stomach started to hurt . </w:t>
      </w:r>
    </w:p>
    <w:p>
      <w:r>
        <w:t xml:space="preserve">I overheard the two girls next to us say “Let’s go” while holding drinks in their hands . </w:t>
      </w:r>
    </w:p>
    <w:p>
      <w:r>
        <w:t xml:space="preserve">And immediately after, another person sat right down .  It was Kushida . </w:t>
      </w:r>
    </w:p>
    <w:p>
      <w:r>
        <w:t>“Ah, Horikita-san .  What a coincidence! Ayanokouji-kun too!”</w:t>
      </w:r>
    </w:p>
    <w:p>
      <w:r>
        <w:t>“… Yea . ”</w:t>
      </w:r>
    </w:p>
    <w:p>
      <w:r>
        <w:t xml:space="preserve">Pretending that we met by chance, Kushida greeted us .  Horikita looked at Kushida with narrowed eyes, then turned to me .  Of course, this was something we had planned out earlier .  We reserved two tables with four of Kushida’s friends, and then when Horikita and I arrived at Pallet, I signaled them to make spots for the two of us .  After a while, the other two would leave so that Kushida could come by . </w:t>
      </w:r>
    </w:p>
    <w:p>
      <w:r>
        <w:t xml:space="preserve">As a result, our meeting looked like a coincidence . </w:t>
      </w:r>
    </w:p>
    <w:p>
      <w:r>
        <w:t>“Did Ayanokouji-kun and Horikita-san come with each other?”</w:t>
      </w:r>
    </w:p>
    <w:p>
      <w:r>
        <w:t>“By chance, yea .  Did you come alone?”</w:t>
      </w:r>
    </w:p>
    <w:p>
      <w:r>
        <w:t>“Yea, today I——”</w:t>
      </w:r>
    </w:p>
    <w:p>
      <w:r>
        <w:t>“I’m going home . ”</w:t>
      </w:r>
    </w:p>
    <w:p>
      <w:r>
        <w:t>“O-oi, we just got here . ”</w:t>
      </w:r>
    </w:p>
    <w:p>
      <w:r>
        <w:t>“You don’t need me because Kushida-san’s here, right?”</w:t>
      </w:r>
    </w:p>
    <w:p>
      <w:r>
        <w:t>“No, you’re not a problem .  Kushida and I are only classmates, after all . ”</w:t>
      </w:r>
    </w:p>
    <w:p>
      <w:r>
        <w:t>“You and I are also only ‘classmates’ .  In addition…”</w:t>
      </w:r>
    </w:p>
    <w:p>
      <w:r>
        <w:t xml:space="preserve">She looked at me and Kushida with a cold look . </w:t>
      </w:r>
    </w:p>
    <w:p>
      <w:r>
        <w:t>“I don’t like this .  What are you planning?”</w:t>
      </w:r>
    </w:p>
    <w:p>
      <w:r>
        <w:t xml:space="preserve">Looks like she saw through our plan . </w:t>
      </w:r>
    </w:p>
    <w:p>
      <w:r>
        <w:t>“N-no, it’s only a coincidence!”</w:t>
      </w:r>
    </w:p>
    <w:p>
      <w:r>
        <w:t xml:space="preserve">If it was possible, I didn’t want this outcome to happen . </w:t>
      </w:r>
    </w:p>
    <w:p>
      <w:r>
        <w:t>The correct course of action would have been to make a small shrug and say, “What do you mean?”</w:t>
      </w:r>
    </w:p>
    <w:p>
      <w:r>
        <w:t>“When we were sitting down, the two girls before us were from class D .  And then, the two next to us were also from class D .  Is that only a coincidence?”</w:t>
      </w:r>
    </w:p>
    <w:p>
      <w:r>
        <w:t>“Wow, you noticed that—I didn’t notice at all . ”</w:t>
      </w:r>
    </w:p>
    <w:p>
      <w:r>
        <w:t>“Also, we came straight over here as soon as it was after school .   No matter how quickly the other girls rushed over here, they might’ve been here maybe 1, 2 minutes at the most .  It’s a bit too early to be returning home .  Am I wrong?”</w:t>
      </w:r>
    </w:p>
    <w:p>
      <w:r>
        <w:t xml:space="preserve">Horikita is a much more observant person than I thought . </w:t>
      </w:r>
    </w:p>
    <w:p>
      <w:r>
        <w:t xml:space="preserve">Not only did she remember her classmate’s faces, she understood what was happening nearly instantly . </w:t>
      </w:r>
    </w:p>
    <w:p>
      <w:r>
        <w:t>“Um…”</w:t>
      </w:r>
    </w:p>
    <w:p>
      <w:r>
        <w:t xml:space="preserve">Feeling bewildered, Kushida looked at me for help . </w:t>
      </w:r>
    </w:p>
    <w:p>
      <w:r>
        <w:t xml:space="preserve">Horikita noticed her look at me .  The gig was up . </w:t>
      </w:r>
    </w:p>
    <w:p>
      <w:r>
        <w:t>“Sorry Horikita .  We arranged this . ”</w:t>
      </w:r>
    </w:p>
    <w:p>
      <w:r>
        <w:t>“I thought so .  The situation made me think something was suspicious . ”</w:t>
      </w:r>
    </w:p>
    <w:p>
      <w:r>
        <w:t>“Horikita-san .  Please be my friend!”</w:t>
      </w:r>
    </w:p>
    <w:p>
      <w:r>
        <w:t xml:space="preserve">No longer trying to hide anything, Kushida asked her directly . </w:t>
      </w:r>
    </w:p>
    <w:p>
      <w:r>
        <w:t>“I’ve already said it many times, but leave me alone .  I have no intention of becoming a bother to the class .  Is that not allowed?”</w:t>
      </w:r>
    </w:p>
    <w:p>
      <w:r>
        <w:t>“… Always spending time by yourself will lead to a lonely and sad school life .  I want to get along with everyone in the class . ”</w:t>
      </w:r>
    </w:p>
    <w:p>
      <w:r>
        <w:t>“I’m not trying to deny your wishes .  However, it’s wrong to involve other people against their will .  I don’t feel sad from being alone . ”</w:t>
      </w:r>
    </w:p>
    <w:p>
      <w:r>
        <w:t>“B-but…”</w:t>
      </w:r>
    </w:p>
    <w:p>
      <w:r>
        <w:t>“Also, for argument’s sake, do you think I would be happy if you forced me to get along with you? Do you think any friendships or trust will come from a forced relationship?”</w:t>
      </w:r>
    </w:p>
    <w:p>
      <w:r>
        <w:t xml:space="preserve">Horikita’s words aren’t wrong .  It’s not that she doesn’t want to make friends, it’s that she feels they are unnecessary .  Kushida thinks one way, but Horikita thinks another way . </w:t>
      </w:r>
    </w:p>
    <w:p>
      <w:r>
        <w:t>“This time, it was my fault for not clearly telling you .  So I will not blame you .  However, if you try again, I will not forgive you next time . ”</w:t>
      </w:r>
    </w:p>
    <w:p>
      <w:r>
        <w:t xml:space="preserve">She grabbed her untouched cafe latte and stood up . </w:t>
      </w:r>
    </w:p>
    <w:p>
      <w:r>
        <w:t>“I want to get along with Horikita-san by any means .  When I first saw you, it didn’t feel like it was our first time meeting—I think that Horikita-san felt the same way . ”</w:t>
      </w:r>
    </w:p>
    <w:p>
      <w:r>
        <w:t>“This is a waste of time .  You’re making me feel uncomfortable . ”</w:t>
      </w:r>
    </w:p>
    <w:p>
      <w:r>
        <w:t xml:space="preserve">Horikita interrupted her while raising her voice .  Kushida involuntarily gulped . </w:t>
      </w:r>
    </w:p>
    <w:p>
      <w:r>
        <w:t>Even though I agreed to help Kushida, I had no intention of interfering .  However——</w:t>
      </w:r>
    </w:p>
    <w:p>
      <w:r>
        <w:t>“It’s not like I can’t understand Horikita’s way of thinking .  I’ve also questioned whether or not friends are necessary on multiple occasions now . ”</w:t>
      </w:r>
    </w:p>
    <w:p>
      <w:r>
        <w:t>“You’re saying that? You’ve wanted friends ever since the first day of school . ”</w:t>
      </w:r>
    </w:p>
    <w:p>
      <w:r>
        <w:t>“I’m not denying that .  However, I’m the same type of person you are .  At least until I graduated middle school .  I’ve never been able to make friends until I entered this school .  I’ve never known anyone’s contact address, nor have I played with anyone after school .  I was completely alone . ”</w:t>
      </w:r>
    </w:p>
    <w:p>
      <w:r>
        <w:t xml:space="preserve">Kushida was surprised when I said those words . </w:t>
      </w:r>
    </w:p>
    <w:p>
      <w:r>
        <w:t>“I think that’s why I started talking to you a lot . ”</w:t>
      </w:r>
    </w:p>
    <w:p>
      <w:r>
        <w:t>“That’s new .  However, even if we have something in common, everything that comes after is different .  You didn’t make friends even if you wanted friends .  I didn’t make friends because they’re unnecessary .  To say we’re similar is incorrect .  Am I wrong?”</w:t>
      </w:r>
    </w:p>
    <w:p>
      <w:r>
        <w:t>“… Maybe .  But telling Kushida that she’s uncomfortable is going too far .  Are you really ok with that? Saying that you won’t get along with anyone now means that you’ll be alone for the next 3 years .  That’s a lot of loneliness in the future . ”</w:t>
      </w:r>
    </w:p>
    <w:p>
      <w:r>
        <w:t>“I’m fine because it’ll be my 9th year in a row .  Ah, if you include kindergarten it’s even longer . ”</w:t>
      </w:r>
    </w:p>
    <w:p>
      <w:r>
        <w:t>Did she just casually drop something heavy? Does she stay by herself all the time because she’s been alone for as long as she can remember?</w:t>
      </w:r>
    </w:p>
    <w:p>
      <w:r>
        <w:t>“Can I go home now?</w:t>
      </w:r>
    </w:p>
    <w:p>
      <w:r>
        <w:t xml:space="preserve">Horikita let out a deep sigh and looked straight into Kushida’s eyes . </w:t>
      </w:r>
    </w:p>
    <w:p>
      <w:r>
        <w:t>“Kushida-san, if you won’t be convinced, I won’t say anything .  Promise me .  Since you’re not stupid, you know what I’m saying, right?”</w:t>
      </w:r>
    </w:p>
    <w:p>
      <w:r>
        <w:t xml:space="preserve">Horikita left the store with a “Well then” .  She left me and Kushida behind in the busy cafe . </w:t>
      </w:r>
    </w:p>
    <w:p>
      <w:r>
        <w:t>“That was a failure .  I tried to help but it was no use .  She got too used to being alone . ”</w:t>
      </w:r>
    </w:p>
    <w:p>
      <w:r>
        <w:t xml:space="preserve">Kushida, who couldn’t say anything, sat down with a thump .  However, she immediately recovered with her usual smiling face . </w:t>
      </w:r>
    </w:p>
    <w:p>
      <w:r>
        <w:t>“No, thank you Ayanokouji-kun .  I wasn’t able to become friends with her, but… I got to learn something important .  I’m satisfied with that .  Sorry, Horikita-san might hate you because you helped me . ”</w:t>
      </w:r>
    </w:p>
    <w:p>
      <w:r>
        <w:t>“Don’t worry about it .  I also wanted Horikita to know about the benefits of having friends . ”</w:t>
      </w:r>
    </w:p>
    <w:p>
      <w:r>
        <w:t xml:space="preserve">Because we were holding up four seats by the two of us, I moved over to Kushida’s table . </w:t>
      </w:r>
    </w:p>
    <w:p>
      <w:r>
        <w:t>“Even so, I was surprised .  When you said you didn’t have friends .  Is that true? It didn’t seem that way at all .  Why were you alone?”</w:t>
      </w:r>
    </w:p>
    <w:p>
      <w:r>
        <w:t>“Hmm? Oh, that’s true .  Sudou, Ike and co .  are the first friends I made .  I don’t know whether it was my fault or just the environment I grew up in . ”</w:t>
      </w:r>
    </w:p>
    <w:p>
      <w:r>
        <w:t>“Are you happy that you made friends? Is it fun?”</w:t>
      </w:r>
    </w:p>
    <w:p>
      <w:r>
        <w:t>“Yea .  It’s annoying at times, but it’s also really fun . ”</w:t>
      </w:r>
    </w:p>
    <w:p>
      <w:r>
        <w:t>Kushida’s eyes were sparkling as she nodded her head while saying “Un, un”</w:t>
      </w:r>
    </w:p>
    <w:p>
      <w:r>
        <w:t>“Horikita has a thought and purpose to her way of thinking .  There’s nothing we can do about it . ”</w:t>
      </w:r>
    </w:p>
    <w:p>
      <w:r>
        <w:t>“Is that so? Is it impossible for her to make friends?”</w:t>
      </w:r>
    </w:p>
    <w:p>
      <w:r>
        <w:t>“Why are you so desperate? Don’t you already have a lot of friends? There’s no reason to obsess over Horikita . ”</w:t>
      </w:r>
    </w:p>
    <w:p>
      <w:r>
        <w:t xml:space="preserve">Even though she wasn’t able to get along with absolutely everyone in the class, it doesn’t mean she should desperately try to become friends with Horikita . </w:t>
      </w:r>
    </w:p>
    <w:p>
      <w:r>
        <w:t>“I wanted to be friends with everybody… It’s not only class D, but with all the other classes too .  However, if I can’t get along with one girl in the class, then I’ve already failed…”</w:t>
      </w:r>
    </w:p>
    <w:p>
      <w:r>
        <w:t>“Just think of Horikita as being special .  And then wait for a true coincidence to happen . ”</w:t>
      </w:r>
    </w:p>
    <w:p>
      <w:r>
        <w:t xml:space="preserve">Not something forced, but a real coincidence . </w:t>
      </w:r>
    </w:p>
    <w:p>
      <w:r>
        <w:t xml:space="preserve">When that happens, becoming friends may be possible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