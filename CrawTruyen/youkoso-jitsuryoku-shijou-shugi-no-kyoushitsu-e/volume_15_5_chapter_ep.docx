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Y2V4.5 Epilogue</w:t>
      </w:r>
    </w:p>
    <w:p>
      <w:r>
        <w:t>When Hearts Touch One Another</w:t>
      </w:r>
    </w:p>
    <w:p>
      <w:r>
        <w:t>After our holiday on the luxury cruise ship ended, we boarded a bus and returned to the Advanced Nurturing High School.</w:t>
      </w:r>
    </w:p>
    <w:p>
      <w:r>
        <w:t>Since then, I spent my days going back and forth between the dormitory and Keyaki mall. You could almost call it lazy and self-indulgent, and I think I’ve spent the time rather insipidly.</w:t>
      </w:r>
    </w:p>
    <w:p>
      <w:r>
        <w:t>During that time, the number of people I hung out with increased incomparably to last year.</w:t>
      </w:r>
    </w:p>
    <w:p>
      <w:r>
        <w:t>There were the members of the Ayanokōji group, Sudō and Ike, who I’d been friends with from the beginning, Ishizaki and Hiyori from another class, and in the end, I even had a little chat with some members of Ichinose’s class. Even if I told myself from last year, I wouldn’t have believed all the things that had gone on.</w:t>
      </w:r>
    </w:p>
    <w:p>
      <w:r>
        <w:t>And then───</w:t>
      </w:r>
    </w:p>
    <w:p>
      <w:r>
        <w:t>“Ahh, today’s the last day of summer vacation…”</w:t>
      </w:r>
    </w:p>
    <w:p>
      <w:r>
        <w:t>Sitting down on the bed with a poof, Kei looked up at the ceiling and muttered gloomily.</w:t>
      </w:r>
    </w:p>
    <w:p>
      <w:r>
        <w:t>My girlfriend, Karuizawa Kei, and I had been regularly going on secret dates so that we could reveal our relationship once the second semester started. Today would be the last one.</w:t>
      </w:r>
    </w:p>
    <w:p>
      <w:r>
        <w:t>While we shared a somewhat uninvigorating time; it was by no means an uncomfortable one.</w:t>
      </w:r>
    </w:p>
    <w:p>
      <w:r>
        <w:t>If we hadn’t been friends who’d known each other for a long time, I might’ve been impatient to say a few words and felt a bit muddled.</w:t>
      </w:r>
    </w:p>
    <w:p>
      <w:r>
        <w:t>“From tomorrow, it’s okay for me to tell others about my relationship with you… I feel kinda nervous.”</w:t>
      </w:r>
    </w:p>
    <w:p>
      <w:r>
        <w:t>“There’s no need for you to force yourself to tell people. I won’t be held responsible if your status drops.”</w:t>
      </w:r>
    </w:p>
    <w:p>
      <w:r>
        <w:t>“I’ll absolutely tell them. Even if something happens, you’ll protect me so I’ll be fine. Right, Kiyotaka?”</w:t>
      </w:r>
    </w:p>
    <w:p>
      <w:r>
        <w:t>Kei said it jokingly, but they were unmistakably her true feelings. By clinging to a strong host, parasites were able to protect themselves.</w:t>
      </w:r>
    </w:p>
    <w:p>
      <w:r>
        <w:t>I finished the last sip of my coffee and sat down next to Kei.</w:t>
      </w:r>
    </w:p>
    <w:p>
      <w:r>
        <w:t>I squeezed her slender hand and she gently squeezed mine back.</w:t>
      </w:r>
    </w:p>
    <w:p>
      <w:r>
        <w:t>“Kei.”</w:t>
      </w:r>
    </w:p>
    <w:p>
      <w:r>
        <w:t>At that moment, I pressed my lips onto her soft lips.</w:t>
      </w:r>
    </w:p>
    <w:p>
      <w:r>
        <w:t>“K-Kiyotaka…”</w:t>
      </w:r>
    </w:p>
    <w:p>
      <w:r>
        <w:t>“Were you surprised?”</w:t>
      </w:r>
    </w:p>
    <w:p>
      <w:r>
        <w:t>“Y-yeah, I was surprised. C-couldn’t you give me a little more...advanced notice?”</w:t>
      </w:r>
    </w:p>
    <w:p>
      <w:r>
        <w:t>Rather than with words, I answered her question with actions.</w:t>
      </w:r>
    </w:p>
    <w:p>
      <w:r>
        <w:t>I grasped her shoulders gently and pulled her close.</w:t>
      </w:r>
    </w:p>
    <w:p>
      <w:r>
        <w:t>“Mmm…!”</w:t>
      </w:r>
    </w:p>
    <w:p>
      <w:r>
        <w:t>A second kiss. The moment out lips touched, Kei’s shoulders jerked upwards slightly, and I could feel her surprise.</w:t>
      </w:r>
    </w:p>
    <w:p>
      <w:r>
        <w:t>I quickly separated from her lips, and while she was relieved, she looked at me with eyes that also seemed to regret it.</w:t>
      </w:r>
    </w:p>
    <w:p>
      <w:r>
        <w:t>“…You caught me off guard again.”</w:t>
      </w:r>
    </w:p>
    <w:p>
      <w:r>
        <w:t>“Really? I thought it was rather normal.”</w:t>
      </w:r>
    </w:p>
    <w:p>
      <w:r>
        <w:t>The only way to learn the timing was to repeat it over and over again.</w:t>
      </w:r>
    </w:p>
    <w:p>
      <w:r>
        <w:t>“At least, my heart wasn’t ready for it…”</w:t>
      </w:r>
    </w:p>
    <w:p>
      <w:r>
        <w:t>“Then, are you ready for it this time?”</w:t>
      </w:r>
    </w:p>
    <w:p>
      <w:r>
        <w:t>“Eh?...Yeah…”</w:t>
      </w:r>
    </w:p>
    <w:p>
      <w:r>
        <w:t>With that, she nodded her head and closed her eyes, showing a gesture of acceptance, and I kissed her again.</w:t>
      </w:r>
    </w:p>
    <w:p>
      <w:r>
        <w:t>The previous two kisses only lasted for a second or so, but this time was different.</w:t>
      </w:r>
    </w:p>
    <w:p>
      <w:r>
        <w:t>Five seconds, ten seconds and longer.</w:t>
      </w:r>
    </w:p>
    <w:p>
      <w:r>
        <w:t>And then, moving our lips gradually, we repeated the kiss like little birds pecking at one another.</w:t>
      </w:r>
    </w:p>
    <w:p>
      <w:r>
        <w:t>In that passage of time that felt like only Kei and I were frozen in place…</w:t>
      </w:r>
    </w:p>
    <w:p>
      <w:r>
        <w:t>It was the last day of the summer vacation of our second-year in high school. Kei and I learned about kissing and took another step forward together.</w:t>
      </w:r>
    </w:p>
    <w:p>
      <w:r>
        <w:t>The first half of the curriculum of love had finished and we moved into the second half.</w:t>
      </w:r>
    </w:p>
    <w:p>
      <w:r>
        <w:t>From now on, we would go about our school lives with pride as lovers.</w:t>
      </w:r>
    </w:p>
    <w:p>
      <w:r>
        <w:t>By doing that, it was possible that we may get into a bit of trouble.</w:t>
      </w:r>
    </w:p>
    <w:p>
      <w:r>
        <w:t>Even so, we would face up to the challenge hand in hand.</w:t>
      </w:r>
    </w:p>
    <w:p>
      <w:r>
        <w:t>Slowly but surely, one step at a time, as the seasons change from summer to autumn, from autumn to winter.</w:t>
      </w:r>
    </w:p>
    <w:p>
      <w:r>
        <w:t>Our relationship would be imbued deeper and deeper and become indispensable to us.</w:t>
      </w:r>
    </w:p>
    <w:p>
      <w:r>
        <w:t>While tasting her lips repeatedly, my thoughts involuntarily drifted off towards the future.</w:t>
      </w:r>
    </w:p>
    <w:p>
      <w:r>
        <w:t>Before long, when the season of farewells approached, this romance would enter its final phase───</w:t>
      </w:r>
    </w:p>
    <w:p>
      <w:r>
        <w:t>Because it’s a given that it will face an arduous trial.</w:t>
      </w:r>
    </w:p>
    <w:p>
      <w:r>
        <w:t>When Karuizawa Kei is separated from her host, she will have to stand up and look forward on her own.</w:t>
      </w:r>
    </w:p>
    <w:p>
      <w:r>
        <w:t>That was the most important thing in this curriculum of love.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