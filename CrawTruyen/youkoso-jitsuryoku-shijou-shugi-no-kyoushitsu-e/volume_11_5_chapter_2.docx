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2: Date Hiyori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