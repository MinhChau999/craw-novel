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3: Even then, there is danger lurking in daily life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