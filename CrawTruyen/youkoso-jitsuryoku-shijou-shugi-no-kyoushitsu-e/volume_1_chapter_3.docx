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“Good morning Yamauchi!”</w:t>
      </w:r>
    </w:p>
    <w:p>
      <w:r>
        <w:t>“Good morning Ike!”</w:t>
      </w:r>
    </w:p>
    <w:p>
      <w:r>
        <w:t xml:space="preserve">While arriving at school, Ike called out to Yamauchi with a smile on his face . </w:t>
      </w:r>
    </w:p>
    <w:p>
      <w:r>
        <w:t xml:space="preserve">It’s unusual for those two to get to school early .  One week since the entrance ceremony .  Ike and Yamauchi have always arrived at school right before the bell . </w:t>
      </w:r>
    </w:p>
    <w:p>
      <w:r>
        <w:t>“Wow~ the lesson is so fun that I can’t sleep~”</w:t>
      </w:r>
    </w:p>
    <w:p>
      <w:r>
        <w:t>“Yup, this school’s the best—swimming will start soon! I say swimming, but girls are the important part! And by girls I mean their swimsuits!”</w:t>
      </w:r>
    </w:p>
    <w:p>
      <w:r>
        <w:t xml:space="preserve">Certainly, swimming is taught to both boys and girls .  In other words, Horikita, Kushida, and all the other girls are wearing swimsuits… and their skin becomes visible .  The girls in the room backed away from Ike and Yamauchi’s excitement . </w:t>
      </w:r>
    </w:p>
    <w:p>
      <w:r>
        <w:t>On the other hand, I was still sitting in my chair, all alone .  I have to be proactive in joining a group of friends .  Fortunately, their conversation was paused, so I stood up .  However…</w:t>
      </w:r>
    </w:p>
    <w:p>
      <w:r>
        <w:t>“Oi, Doctor .  Come over here . ”</w:t>
      </w:r>
    </w:p>
    <w:p>
      <w:r>
        <w:t>“Fufu, did you call him?”</w:t>
      </w:r>
    </w:p>
    <w:p>
      <w:r>
        <w:t xml:space="preserve">A chubby boy, who apparently has the nickname “Doctor”, walked towards the ones that called him .  I think his name was Sotomura or something . </w:t>
      </w:r>
    </w:p>
    <w:p>
      <w:r>
        <w:t>“Doctor, can you record the girls wearing swimsuits?”</w:t>
      </w:r>
    </w:p>
    <w:p>
      <w:r>
        <w:t>“Leave it to me .  I’ll pretend to be sick and skip class to observe them . ”</w:t>
      </w:r>
    </w:p>
    <w:p>
      <w:r>
        <w:t>“Record? What are you planning to do?”</w:t>
      </w:r>
    </w:p>
    <w:p>
      <w:r>
        <w:t>“Doctor’s going to rank the sizes of the girl’s boobs .  If there’s a chance, he’ll try to take a picture . ”</w:t>
      </w:r>
    </w:p>
    <w:p>
      <w:r>
        <w:t>“… Oi oi . ”</w:t>
      </w:r>
    </w:p>
    <w:p>
      <w:r>
        <w:t xml:space="preserve">Sudou also draws back from Ike’s plan .  If the girls find out it’ll be a bloodbath .  However, regardless of what they’re talking about, I’m envious of their conversation .  Must be good to have friends .  I want friends too . </w:t>
      </w:r>
    </w:p>
    <w:p>
      <w:r>
        <w:t>“Sad . ”</w:t>
      </w:r>
    </w:p>
    <w:p>
      <w:r>
        <w:t>“…You were here too, Horikita?”</w:t>
      </w:r>
    </w:p>
    <w:p>
      <w:r>
        <w:t>“A few minutes ago .  I walked in while you were looking at those boys .  You wouldn’t be thinking of trying to be friends with them, would you?”</w:t>
      </w:r>
    </w:p>
    <w:p>
      <w:r>
        <w:t>“Shut up .  It’s difficult for me to make friends anyway . ”</w:t>
      </w:r>
    </w:p>
    <w:p>
      <w:r>
        <w:t>“The way I see it, you don’t seem to have a communication disorder . ”</w:t>
      </w:r>
    </w:p>
    <w:p>
      <w:r>
        <w:t>“I have a lot of circumstances .  Ha… even now I can only hold a conversation with you . ”</w:t>
      </w:r>
    </w:p>
    <w:p>
      <w:r>
        <w:t xml:space="preserve">Even if I can text with Ike and the others, conversation is still hard . </w:t>
      </w:r>
    </w:p>
    <w:p>
      <w:r>
        <w:t>“Hey… I already told you to not include me in your list of friends, right?”</w:t>
      </w:r>
    </w:p>
    <w:p>
      <w:r>
        <w:t xml:space="preserve">She looked at me with a disgusted face as she took a few steps back . </w:t>
      </w:r>
    </w:p>
    <w:p>
      <w:r>
        <w:t>“It’s ok .  No matter how low I go, I’d never become friends with you . ”</w:t>
      </w:r>
    </w:p>
    <w:p>
      <w:r>
        <w:t>“I see .  I feel relieved . ”</w:t>
      </w:r>
    </w:p>
    <w:p>
      <w:r>
        <w:t>How much does she hate having friends?</w:t>
      </w:r>
    </w:p>
    <w:p>
      <w:r>
        <w:t>“Oi Ayanokouji . ”</w:t>
      </w:r>
    </w:p>
    <w:p>
      <w:r>
        <w:t xml:space="preserve">Suddenly, Ike called out to me .  When I looked up, I saw his smiling face beckoning me over . </w:t>
      </w:r>
    </w:p>
    <w:p>
      <w:r>
        <w:t>“What, what is it . ”</w:t>
      </w:r>
    </w:p>
    <w:p>
      <w:r>
        <w:t xml:space="preserve">I slightly stammered as I got up .  Horikita already turned her attention to other things . </w:t>
      </w:r>
    </w:p>
    <w:p>
      <w:r>
        <w:t xml:space="preserve">Anyways, my chance to make a group of friends has come .  I walked towards Ike . </w:t>
      </w:r>
    </w:p>
    <w:p>
      <w:r>
        <w:t>“To tell you the truth, we were going to bet on the the girl’s chest sizes . ”</w:t>
      </w:r>
    </w:p>
    <w:p>
      <w:r>
        <w:t>“We even have a table for the betting odds . ”</w:t>
      </w:r>
    </w:p>
    <w:p>
      <w:r>
        <w:t xml:space="preserve">Doctor took out a tablet and opened an Excel sheet . </w:t>
      </w:r>
    </w:p>
    <w:p>
      <w:r>
        <w:t xml:space="preserve">All the names of the girls in the class were listed .  Bets were also attached .  I’m not interested in betting, but I won’t let this chance to make friends get away . </w:t>
      </w:r>
    </w:p>
    <w:p>
      <w:r>
        <w:t>“Hmm… Should I join?”</w:t>
      </w:r>
    </w:p>
    <w:p>
      <w:r>
        <w:t>“Yea! Do it, do it!”</w:t>
      </w:r>
    </w:p>
    <w:p>
      <w:r>
        <w:t>Right now, the contender for the biggest breasts on the sheet is Hasebe .  Her odds are 1 for 8 .  (T/N 1 for 8 or 1 to 8? don’t know)</w:t>
      </w:r>
    </w:p>
    <w:p>
      <w:r>
        <w:t xml:space="preserve">It’s a name I haven’t heard before .  I haven’t memorized the names of my classmates .  This is pretty bad . </w:t>
      </w:r>
    </w:p>
    <w:p>
      <w:r>
        <w:t>“This is more detailed than I thought it would be… aren’t you guys observing too much?”</w:t>
      </w:r>
    </w:p>
    <w:p>
      <w:r>
        <w:t>“That’s because we’re male .  We’ve only got ass and tits constantly in our minds!”</w:t>
      </w:r>
    </w:p>
    <w:p>
      <w:r>
        <w:t xml:space="preserve">Even if that’s true, they have no restraint at all . </w:t>
      </w:r>
    </w:p>
    <w:p>
      <w:r>
        <w:t xml:space="preserve">Near the bottom of the odds, there was Horikita’s name .  It was about 30th . </w:t>
      </w:r>
    </w:p>
    <w:p>
      <w:r>
        <w:t xml:space="preserve">Well, in terms of breast size, it’s obvious who wins and who loses .  She has a pretty low chance of winning . </w:t>
      </w:r>
    </w:p>
    <w:p>
      <w:r>
        <w:t>“So, what are you going to do? It’s 1,000 points to join . ”</w:t>
      </w:r>
    </w:p>
    <w:p>
      <w:r>
        <w:t>“I see…”</w:t>
      </w:r>
    </w:p>
    <w:p>
      <w:r>
        <w:t xml:space="preserve">Without knowing anyone’s names and faces, let alone their breast sizes, it’s hard to join . </w:t>
      </w:r>
    </w:p>
    <w:p>
      <w:r>
        <w:t xml:space="preserve">The only people I hear about, after all, are Horikita and Kushida . </w:t>
      </w:r>
    </w:p>
    <w:p>
      <w:r>
        <w:t xml:space="preserve">Kushida certainly has big breasts, but it’s hard to say that she’d take first place with only that much information . </w:t>
      </w:r>
    </w:p>
    <w:p>
      <w:r>
        <w:t>“It’s fine, we’re only playing .  There’s a lot of people to pick from too . ”</w:t>
      </w:r>
    </w:p>
    <w:p>
      <w:r>
        <w:t>“I’ll do it!” “Me too me too!” “I’ve scouted boob sizes before too!”</w:t>
      </w:r>
    </w:p>
    <w:p>
      <w:r>
        <w:t xml:space="preserve">While I was thinking about it, the boys all gathered and got excited over breasts .  All the girls in the classroom looked over with disgusted expressions . </w:t>
      </w:r>
    </w:p>
    <w:p>
      <w:r>
        <w:t>“I’ll join too .  My bet’s on Sakura . ”</w:t>
      </w:r>
    </w:p>
    <w:p>
      <w:r>
        <w:t xml:space="preserve">Yamauchi cut in and gave his bet .  Sakura is an ordinary girl who wore glasses .  I don’t really talk to anyone, so I wouldn’t really know . </w:t>
      </w:r>
    </w:p>
    <w:p>
      <w:r>
        <w:t xml:space="preserve">Pondering about something, Yamauchi took Ike and Doctor’s shoulders and started whispering something . </w:t>
      </w:r>
    </w:p>
    <w:p>
      <w:r>
        <w:t>“I’m only saying this to you guys, but I actually confessed to Sakura . ”</w:t>
      </w:r>
    </w:p>
    <w:p>
      <w:r>
        <w:t>“Ha!? What, really!?”</w:t>
      </w:r>
    </w:p>
    <w:p>
      <w:r>
        <w:t>Ike was the most surprised and impatient .  Did someone beat him to achieving his goal?</w:t>
      </w:r>
    </w:p>
    <w:p>
      <w:r>
        <w:t>“Yea, yea .  But this is only between us, ok? I thought she was really ordinary at first .  And then I saw her clothes .  Those things are huge . ”</w:t>
      </w:r>
    </w:p>
    <w:p>
      <w:r>
        <w:t>“Stupid, you’re asking her because she’s big and not because she’s cute?”</w:t>
      </w:r>
    </w:p>
    <w:p>
      <w:r>
        <w:t>“I wouldn’t date anyone unless they’re at the same level as Kushida and Hasebe .  I don’t have any interest in ordinary girls . ”</w:t>
      </w:r>
    </w:p>
    <w:p>
      <w:r>
        <w:t xml:space="preserve">Yamauchi was being merciless because no one else was around . </w:t>
      </w:r>
    </w:p>
    <w:p>
      <w:r>
        <w:t xml:space="preserve">I wonder how much I can trust his words about asking her out . </w:t>
      </w:r>
    </w:p>
    <w:p>
      <w:r>
        <w:t xml:space="preserve">In the end, I decided to place my bet on the girls with higher odds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