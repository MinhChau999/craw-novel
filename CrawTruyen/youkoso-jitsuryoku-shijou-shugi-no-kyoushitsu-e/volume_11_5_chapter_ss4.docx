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Prediction of the Future</w:t>
      </w:r>
    </w:p>
    <w:p>
      <w:r>
        <w:t xml:space="preserve"> </w:t>
      </w:r>
    </w:p>
    <w:p>
      <w:r>
        <w:t>After the the end-of-term ceremony was concluded, all students went to their respective classrooms for some last explanations before I left the classroom at immediately.</w:t>
      </w:r>
    </w:p>
    <w:p>
      <w:r>
        <w:t>That being said, with my impaired feet, I couldn’t move as fast as other people. I eventually reached my goal and waited for that person who seemingly was delayed.</w:t>
      </w:r>
    </w:p>
    <w:p>
      <w:r>
        <w:t>«What are you doing out here, Sakayanagi?»</w:t>
      </w:r>
    </w:p>
    <w:p>
      <w:r>
        <w:t>Mashima, who attended the farewell ceremony for the 3rd years, puzzlingly asked me as he came closer.</w:t>
      </w:r>
    </w:p>
    <w:p>
      <w:r>
        <w:t>«I’ve been waiting for you, Mashima-sensei»</w:t>
      </w:r>
    </w:p>
    <w:p>
      <w:r>
        <w:t>«…For me?»</w:t>
      </w:r>
    </w:p>
    <w:p>
      <w:r>
        <w:t>«Yes. You are about to meet Ayanokouji-kun and Chabashira-sensei in the reception room, am I correct?»</w:t>
      </w:r>
    </w:p>
    <w:p>
      <w:r>
        <w:t>«What do you mean?»</w:t>
      </w:r>
    </w:p>
    <w:p>
      <w:r>
        <w:t>Mashima-sensei wouldn’t admit it, at least on the surface.</w:t>
      </w:r>
    </w:p>
    <w:p>
      <w:r>
        <w:t>But I already know the finer details. From the time I gave Ayanokouji-kun my father’s phone number, I expected this to happen.</w:t>
      </w:r>
    </w:p>
    <w:p>
      <w:r>
        <w:t>«You must have gotten a message from Chairman Sakayanagi to meet Ayanokouji-kun. Chabashira-sensei should be present as well, I presume?»</w:t>
      </w:r>
    </w:p>
    <w:p>
      <w:r>
        <w:t>«How do you know that?»</w:t>
      </w:r>
    </w:p>
    <w:p>
      <w:r>
        <w:t>———————</w:t>
      </w:r>
    </w:p>
    <w:p>
      <w:r>
        <w:t>«I just know more about the situation than both you and Chabashira-sensei, that’s all.»</w:t>
      </w:r>
    </w:p>
    <w:p>
      <w:r>
        <w:t>«Even if that’s true, your name wasn’t mentioned.»</w:t>
      </w:r>
    </w:p>
    <w:p>
      <w:r>
        <w:t>«That’s because I’m taking part on the spur of the moment. Could you I accompany you?»</w:t>
      </w:r>
    </w:p>
    <w:p>
      <w:r>
        <w:t>«I sadly don’t have the permission to do so. It would become a problem were I to take you along.»</w:t>
      </w:r>
    </w:p>
    <w:p>
      <w:r>
        <w:t>«I will just meet up with you later even if we went separately. So why don’t we just go together in the first place? I believe It will save you some time as well.»</w:t>
      </w:r>
    </w:p>
    <w:p>
      <w:r>
        <w:t>Even if I didn’t get his permission to go together with him, I would visit the reception room alone.</w:t>
      </w:r>
    </w:p>
    <w:p>
      <w:r>
        <w:t>In other words, the conclusion would be the same anyway.</w:t>
      </w:r>
    </w:p>
    <w:p>
      <w:r>
        <w:t>«…Fine, since it looks like you already know about the circumstances.»</w:t>
      </w:r>
    </w:p>
    <w:p>
      <w:r>
        <w:t>«Thank you very much.»</w:t>
      </w:r>
    </w:p>
    <w:p>
      <w:r>
        <w:t>I turned around and took a step towards the reception room. He soon caught up to me.</w:t>
      </w:r>
    </w:p>
    <w:p>
      <w:r>
        <w:t>«What in the world are we going to discuss at this meeting?»</w:t>
      </w:r>
    </w:p>
    <w:p>
      <w:r>
        <w:t>«Something very, very interesting.»</w:t>
      </w:r>
    </w:p>
    <w:p>
      <w:r>
        <w:t>I can predict some of the moves the Interim Chairman Tsukishiro may use in the future. I feel my boring days are getting more colourful just by imagining that. Following after Mashima, we walked into the reception room where Ayanokouji-kun is waiting.</w:t>
      </w:r>
    </w:p>
    <w:p>
      <w:r>
        <w:t>To enjoy my time with him. And to enjoy what’s about to come.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