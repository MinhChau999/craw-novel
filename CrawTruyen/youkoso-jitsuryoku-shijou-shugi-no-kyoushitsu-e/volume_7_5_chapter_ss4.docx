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SS Chapter: Conflict of the Mind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