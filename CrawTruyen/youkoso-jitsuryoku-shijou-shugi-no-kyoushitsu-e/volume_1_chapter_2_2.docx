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“Wow, it’s bigger than I thought it’d be . ”</w:t>
      </w:r>
    </w:p>
    <w:p>
      <w:r>
        <w:t xml:space="preserve">Horikita and I met after school to go to the gymnasium . </w:t>
      </w:r>
    </w:p>
    <w:p>
      <w:r>
        <w:t xml:space="preserve">Almost everyone there were first years; around 100 people were waiting nearby . </w:t>
      </w:r>
    </w:p>
    <w:p>
      <w:r>
        <w:t xml:space="preserve">Waiting around the back, we were waiting for the club fair to start . </w:t>
      </w:r>
    </w:p>
    <w:p>
      <w:r>
        <w:t xml:space="preserve">As we entered the gym, pamphlets with details about club activities were passed out . </w:t>
      </w:r>
    </w:p>
    <w:p>
      <w:r>
        <w:t>“I wonder if this school has a particularly famous club .  For example… something like a karate club?”</w:t>
      </w:r>
    </w:p>
    <w:p>
      <w:r>
        <w:t>“A lot of clubs here seem to be high-leveled .  There are a lot of members in a lot of clubs that are nationally known . ”</w:t>
      </w:r>
    </w:p>
    <w:p>
      <w:r>
        <w:t xml:space="preserve">Even though this school isn’t particularly known for their sports like baseball or volleyball, it isn’t like the club activities are at the “hobbyist” level . </w:t>
      </w:r>
    </w:p>
    <w:p>
      <w:r>
        <w:t>“The facilities are also high quality .  Look, they even have oxygen capsules .  All the equipment put pro’s equipment to shame .  Ah, but it looks like they don’t have a karate club . ”</w:t>
      </w:r>
    </w:p>
    <w:p>
      <w:r>
        <w:t>“… I see . ”</w:t>
      </w:r>
    </w:p>
    <w:p>
      <w:r>
        <w:t>“Why, are you interested in karate?”</w:t>
      </w:r>
    </w:p>
    <w:p>
      <w:r>
        <w:t>“No, not particularly . ”</w:t>
      </w:r>
    </w:p>
    <w:p>
      <w:r>
        <w:t>“But you know, it looks like an inexperienced person will have a hard time joining a sports club .  Even if someone made their high school debut, they would be a substitute for an eternity .  I don’t think it would be fun . ”</w:t>
      </w:r>
    </w:p>
    <w:p>
      <w:r>
        <w:t xml:space="preserve">Everything around here seems too orderly and tidy . </w:t>
      </w:r>
    </w:p>
    <w:p>
      <w:r>
        <w:t>“Isn’t that dependent on the effort they put in? After 1 to 2 years of training, anyone can become good . ”</w:t>
      </w:r>
    </w:p>
    <w:p>
      <w:r>
        <w:t xml:space="preserve">Training… I don’t think I would be able to put in much effort . </w:t>
      </w:r>
    </w:p>
    <w:p>
      <w:r>
        <w:t>“I didn’t think that the word ‘training’ existed for people who avoid trouble like you . ”</w:t>
      </w:r>
    </w:p>
    <w:p>
      <w:r>
        <w:t>“What does avoiding trouble have to do anything with this?”</w:t>
      </w:r>
    </w:p>
    <w:p>
      <w:r>
        <w:t>“Doesn’t someone who avoids trouble also avoid any sort of manual labor? If you’ve declared that you avoid trouble, you should stick to your word until the very end . ”</w:t>
      </w:r>
    </w:p>
    <w:p>
      <w:r>
        <w:t>“I don’t take it that far…”</w:t>
      </w:r>
    </w:p>
    <w:p>
      <w:r>
        <w:t>“If you’re always noncommittal like that, you’re never going to make friends . ”</w:t>
      </w:r>
    </w:p>
    <w:p>
      <w:r>
        <w:t>“Your words wound my heart . ”</w:t>
      </w:r>
    </w:p>
    <w:p>
      <w:r>
        <w:t>“Thank you for waiting, first year students .  A representative from each club will explain their activities and how to join .  I am Tachibana, the secretary of the student council and the chairman responsible for this club fair .  Nice to meet you . ”</w:t>
      </w:r>
    </w:p>
    <w:p>
      <w:r>
        <w:t xml:space="preserve">After the greeting from Tachibana, the club representatives lined up on the stage of the gym . </w:t>
      </w:r>
    </w:p>
    <w:p>
      <w:r>
        <w:t xml:space="preserve">There were various representatives, ranging from those wearing judo uniforms to beautiful kimonos . </w:t>
      </w:r>
    </w:p>
    <w:p>
      <w:r>
        <w:t>“Hey, if you ever change your mind, try joining a sports club .  Doesn’t that judo club look good? That senpai looks nice and encouraging . ”</w:t>
      </w:r>
    </w:p>
    <w:p>
      <w:r>
        <w:t>“What part of him looks nice and encouraging? That gorilla looks like he could kill someone at any time . ”</w:t>
      </w:r>
    </w:p>
    <w:p>
      <w:r>
        <w:t>“He’d probably preach to you that judo is an easy sport . ”</w:t>
      </w:r>
    </w:p>
    <w:p>
      <w:r>
        <w:t>“Just stop!”</w:t>
      </w:r>
    </w:p>
    <w:p>
      <w:r>
        <w:t xml:space="preserve">I thought that the conversation was really going somewhere, but she was just being rude again . </w:t>
      </w:r>
    </w:p>
    <w:p>
      <w:r>
        <w:t>“Even if that was the case, the sports clubs clearly don’t welcome any beginners, looking at how they’re showing off . ”</w:t>
      </w:r>
    </w:p>
    <w:p>
      <w:r>
        <w:t>“They should be welcomed .  The more the people they get, the more money the school gives them and so they’d be able to get more equipment . ”</w:t>
      </w:r>
    </w:p>
    <w:p>
      <w:r>
        <w:t>“That’s just using new members as a way to get money…”</w:t>
      </w:r>
    </w:p>
    <w:p>
      <w:r>
        <w:t>“It’d be ideal to recruit a lot of new members, increase the budget, then get them to become ghost members .  You need to be able to skillfully manipulate the rules in the world . ”</w:t>
      </w:r>
    </w:p>
    <w:p>
      <w:r>
        <w:t>“What a bad world… Your way of thinking is certainly strange . ”</w:t>
      </w:r>
    </w:p>
    <w:p>
      <w:r>
        <w:t>“My name is Hashigaki, and I’m the captain of the archery club .  I think there are a lot of students who find it old-fashioned and simple, but it is a really fun and fulfilling sport .  We give all new students a warm welcome, so if you’re interested, please join . ”</w:t>
      </w:r>
    </w:p>
    <w:p>
      <w:r>
        <w:t xml:space="preserve">A girl wearing archery clothes started her introduction on the stage . </w:t>
      </w:r>
    </w:p>
    <w:p>
      <w:r>
        <w:t>“Look, they seem to welcome beginners .  How about you try joining? To make their budget bigger . ”</w:t>
      </w:r>
    </w:p>
    <w:p>
      <w:r>
        <w:t>“Joining a club for that reason is a definite no! Also, a sports club is a meeting place for riajuus .  Without knowing anyone, it wouldn’t be fun at all and I’d probably leave in an instant . ”</w:t>
      </w:r>
    </w:p>
    <w:p>
      <w:r>
        <w:t>“Isn’t that way of thinking a result of your twisted personality?”</w:t>
      </w:r>
    </w:p>
    <w:p>
      <w:r>
        <w:t>“Yup, absolutely .  A sports club is definitely impossible . ”</w:t>
      </w:r>
    </w:p>
    <w:p>
      <w:r>
        <w:t xml:space="preserve">I wouldn’t even want to do a part-time job that is completely lax and requires little effort . </w:t>
      </w:r>
    </w:p>
    <w:p>
      <w:r>
        <w:t xml:space="preserve">Furthermore, I would probably only join a club if it was easy to join, calm, and quiet . </w:t>
      </w:r>
    </w:p>
    <w:p>
      <w:r>
        <w:t>“Tsu… !”</w:t>
      </w:r>
    </w:p>
    <w:p>
      <w:r>
        <w:t xml:space="preserve">As the club representatives introduced their clubs one by one, Horikita suddenly tensed up .  She was looking towards the stage, her face pale . </w:t>
      </w:r>
    </w:p>
    <w:p>
      <w:r>
        <w:t>“What’s wrong?”</w:t>
      </w:r>
    </w:p>
    <w:p>
      <w:r>
        <w:t xml:space="preserve">In her tensed state, she looks as if she didn’t hear me . </w:t>
      </w:r>
    </w:p>
    <w:p>
      <w:r>
        <w:t xml:space="preserve">I also looked towards the stage, but I didn’t see anything in particular . </w:t>
      </w:r>
    </w:p>
    <w:p>
      <w:r>
        <w:t xml:space="preserve">The baseball club representative was giving his introduction while wearing a uniform . </w:t>
      </w:r>
    </w:p>
    <w:p>
      <w:r>
        <w:t xml:space="preserve">Did she fall in love at first sight with him? Doesn’t seem like it . </w:t>
      </w:r>
    </w:p>
    <w:p>
      <w:r>
        <w:t xml:space="preserve">Surprise? Disgust? Or maybe joy? To be honest, her expression is complex, making it hard to read her face . </w:t>
      </w:r>
    </w:p>
    <w:p>
      <w:r>
        <w:t>“Horikita .  What’s wrong?”</w:t>
      </w:r>
    </w:p>
    <w:p>
      <w:r>
        <w:t>“…”</w:t>
      </w:r>
    </w:p>
    <w:p>
      <w:r>
        <w:t xml:space="preserve">Can she really not hear me? She just stared at the stage . </w:t>
      </w:r>
    </w:p>
    <w:p>
      <w:r>
        <w:t xml:space="preserve">I’ll stop talking and wait for an explanation . </w:t>
      </w:r>
    </w:p>
    <w:p>
      <w:r>
        <w:t xml:space="preserve">The baseball club didn’t seem particularly more interesting than the others . </w:t>
      </w:r>
    </w:p>
    <w:p>
      <w:r>
        <w:t xml:space="preserve">No matter how well they welcome beginners, or how appealing their meeting location and times are, it’s just another normal introduction .  It wasn’t just the baseball club, all the clubs seemed ordinary .  If I learned anything interesting from these explanations, it was that minor clubs like tea ceremony and calligraphy clubs existed, and that the minimum number of people needed for a new club is 3 . </w:t>
      </w:r>
    </w:p>
    <w:p>
      <w:r>
        <w:t xml:space="preserve">Every time a new club starts their explanation, the first-years chat amongst their friends about the previous club . </w:t>
      </w:r>
    </w:p>
    <w:p>
      <w:r>
        <w:t xml:space="preserve">The gym had a lively atmosphere to it .  The club representatives, and not to mention the supervising teacher, continued their explanations with displeased looks .  They must be frantic to get as many new members as possible . </w:t>
      </w:r>
    </w:p>
    <w:p>
      <w:r>
        <w:t xml:space="preserve">As the senpais finished their explanations, they got off the stage and walked over to some tables .  They’re probably setting up a reception area so they can talk to people one-on-one and sign them up . </w:t>
      </w:r>
    </w:p>
    <w:p>
      <w:r>
        <w:t xml:space="preserve">Eventually, all the people on stage walked off until one person was left .  Everyone’s gaze was centered on the stage .  I realized that Horikita had been staring at that one person the whole time . </w:t>
      </w:r>
    </w:p>
    <w:p>
      <w:r>
        <w:t xml:space="preserve">The student standing in front of the microphone looked over the first-years with a calm look . </w:t>
      </w:r>
    </w:p>
    <w:p>
      <w:r>
        <w:t>What kind of club is he from, and what explanation will he give? My interest has been piqued .  (T/N The person’s gender isn’t yet revealed, but I just used “he” to avoid saying “person” or “student” over and over again . )</w:t>
      </w:r>
    </w:p>
    <w:p>
      <w:r>
        <w:t xml:space="preserve">However, my interest vanished the next second .  He was completely silent . </w:t>
      </w:r>
    </w:p>
    <w:p>
      <w:r>
        <w:t xml:space="preserve">Maybe his mind went blank .  Maybe he felt nervous and his voice didn’t come out . </w:t>
      </w:r>
    </w:p>
    <w:p>
      <w:r>
        <w:t>“Do your best~”</w:t>
      </w:r>
    </w:p>
    <w:p>
      <w:r>
        <w:t>“Did you forget to bring your notecards~?”</w:t>
      </w:r>
    </w:p>
    <w:p>
      <w:r>
        <w:t>“Ahahaha!”</w:t>
      </w:r>
    </w:p>
    <w:p>
      <w:r>
        <w:t xml:space="preserve">The first years threw those words at the person .  However, the senpai on stage didn’t waver at all .  Neither the laughter nor the encouragement seemed to reach him . </w:t>
      </w:r>
    </w:p>
    <w:p>
      <w:r>
        <w:t xml:space="preserve">Even when the laughter started dying down, his apathetic face didn’t change . </w:t>
      </w:r>
    </w:p>
    <w:p>
      <w:r>
        <w:t xml:space="preserve">The students started wondering “What is this senpai doing?” and the gym got noisy . </w:t>
      </w:r>
    </w:p>
    <w:p>
      <w:r>
        <w:t>Even then, the boy didn’t stir .  He just stood there quietly, looking at the first-years .  (T/N gender is revealed here)</w:t>
      </w:r>
    </w:p>
    <w:p>
      <w:r>
        <w:t xml:space="preserve">Horikita also stared at the boy with an intense gaze . </w:t>
      </w:r>
    </w:p>
    <w:p>
      <w:r>
        <w:t xml:space="preserve">The relaxed atmosphere gradually shifted in an unexpected direction .  It was an electrifying change in mood . </w:t>
      </w:r>
    </w:p>
    <w:p>
      <w:r>
        <w:t xml:space="preserve">Eventually, the whole gym was enveloped in a tense and quiet atmosphere . </w:t>
      </w:r>
    </w:p>
    <w:p>
      <w:r>
        <w:t xml:space="preserve">There were no instructions given out, no one dared to talk—it was a dreadful silence . </w:t>
      </w:r>
    </w:p>
    <w:p>
      <w:r>
        <w:t>No one could open their mouths to talk .  This silence has been going on for 30 seconds already…</w:t>
      </w:r>
    </w:p>
    <w:p>
      <w:r>
        <w:t xml:space="preserve">The student on stage started talking . </w:t>
      </w:r>
    </w:p>
    <w:p>
      <w:r>
        <w:t xml:space="preserve">“My name is Horikita Manabu, and I am the student council president . </w:t>
      </w:r>
    </w:p>
    <w:p>
      <w:r>
        <w:t>Horikita? I looked at Horikita next to me .  I wonder if they’re related…</w:t>
      </w:r>
    </w:p>
    <w:p>
      <w:r>
        <w:t>“The student council is also looking for first-years to replace the graduating third-years .  There are no strict requirements to apply for the position, but those who are interested should not be affiliated with any other clubs .  Generally, we do not accept any candidate involved in other clubs . ”</w:t>
      </w:r>
    </w:p>
    <w:p>
      <w:r>
        <w:t xml:space="preserve">His tone was soft, but the mood was still tense .  He alone silenced the whole gym . </w:t>
      </w:r>
    </w:p>
    <w:p>
      <w:r>
        <w:t xml:space="preserve">Of course, it wasn’t his position as the student council president that gave him that power .  Horikita Manabu also carried a powerful aura .  His presence dominated the whole gym . </w:t>
      </w:r>
    </w:p>
    <w:p>
      <w:r>
        <w:t>“Also, we, the student council, are not looking for anyone that has a naive way of thinking .  Not only will that kind of person fail to get elected, they will inevitably become a stain to this school .  The student council is only responsible for regulating the students, but the school expects much more .  Those of you that understand can become potential candidates . ”</w:t>
      </w:r>
    </w:p>
    <w:p>
      <w:r>
        <w:t xml:space="preserve">After that unwavering speech, he walked off the stage and exited the building . </w:t>
      </w:r>
    </w:p>
    <w:p>
      <w:r>
        <w:t xml:space="preserve">Because no one dared to speak, none of the students spoke up when he left the gym .  The students didn’t know what would happen if they tried to talk .  Everyone felt that way . </w:t>
      </w:r>
    </w:p>
    <w:p>
      <w:r>
        <w:t>“Everyone, thank you for coming .  With that, the club fair is over .  We will now open the reception area for anyone interested in joining .  The reception area will only be open until the end of April, so anyone interested after then can bring applications directly to the club . ”</w:t>
      </w:r>
    </w:p>
    <w:p>
      <w:r>
        <w:t xml:space="preserve">With the help of the chairman, the tense atmosphere slowly disappeared . </w:t>
      </w:r>
    </w:p>
    <w:p>
      <w:r>
        <w:t xml:space="preserve">Afterwards, the club representatives opened the reception area . </w:t>
      </w:r>
    </w:p>
    <w:p>
      <w:r>
        <w:t>“…”</w:t>
      </w:r>
    </w:p>
    <w:p>
      <w:r>
        <w:t xml:space="preserve">Horikita still didn’t move at all . </w:t>
      </w:r>
    </w:p>
    <w:p>
      <w:r>
        <w:t>“Oi, what’s wrong?”</w:t>
      </w:r>
    </w:p>
    <w:p>
      <w:r>
        <w:t xml:space="preserve">Horikita didn’t answer .  My words didn’t reach her . </w:t>
      </w:r>
    </w:p>
    <w:p>
      <w:r>
        <w:t>“Oh, Ayanokouji-kun .  You also came?”</w:t>
      </w:r>
    </w:p>
    <w:p>
      <w:r>
        <w:t xml:space="preserve">A thoughtful voice called out .  It’s Sudou .  My classmates Ike and Yamauchi were with him . </w:t>
      </w:r>
    </w:p>
    <w:p>
      <w:r>
        <w:t>“What is this, three people? Seems like you guys are getting along . ”</w:t>
      </w:r>
    </w:p>
    <w:p>
      <w:r>
        <w:t xml:space="preserve">Feeling jealous, I called out to Sudou . </w:t>
      </w:r>
    </w:p>
    <w:p>
      <w:r>
        <w:t>“Are you also thinking of joining a club?”</w:t>
      </w:r>
    </w:p>
    <w:p>
      <w:r>
        <w:t>“No, I was just looking .  Does that mean you were thinking of joining a club then?”</w:t>
      </w:r>
    </w:p>
    <w:p>
      <w:r>
        <w:t>“Yea .  I’ve been playing basketball since elementary school .  I think I’ll continue here too . ”</w:t>
      </w:r>
    </w:p>
    <w:p>
      <w:r>
        <w:t xml:space="preserve">I always thought he did some kind of exercise with that kind of body—guess it was basketball . </w:t>
      </w:r>
    </w:p>
    <w:p>
      <w:r>
        <w:t>“How about you two?”</w:t>
      </w:r>
    </w:p>
    <w:p>
      <w:r>
        <w:t>“We just came because it seemed fun and exciting .  I also hoped some kind of fateful encounter would happen . ”</w:t>
      </w:r>
    </w:p>
    <w:p>
      <w:r>
        <w:t>“The hell, what do you mean by a fateful encounter?”</w:t>
      </w:r>
    </w:p>
    <w:p>
      <w:r>
        <w:t xml:space="preserve">I prompted Ike again after hearing that questionable goal, and he answered proudly after crossing his arms . </w:t>
      </w:r>
    </w:p>
    <w:p>
      <w:r>
        <w:t>“My first objective is to make a girlfriend .  So, I was hoping that a fateful encounter would happen here . ”</w:t>
      </w:r>
    </w:p>
    <w:p>
      <w:r>
        <w:t xml:space="preserve"> </w:t>
      </w:r>
    </w:p>
    <w:p>
      <w:r>
        <w:t xml:space="preserve">So it was that kind of thing .  Having a girlfriends seems to be an essential part of Ike’s ideal school life . </w:t>
      </w:r>
    </w:p>
    <w:p>
      <w:r>
        <w:t>“Also, that student council president has a strong aura .  As if he ruled the place . ”</w:t>
      </w:r>
    </w:p>
    <w:p>
      <w:r>
        <w:t>“Right? He was able to silence everyone . ”</w:t>
      </w:r>
    </w:p>
    <w:p>
      <w:r>
        <w:t>“Yea, yea .  Also, I made a male group chat yesterday . ” (T/N The conversation here jumps all over the place;  it’s pretty weird . )</w:t>
      </w:r>
    </w:p>
    <w:p>
      <w:r>
        <w:t xml:space="preserve">Ike took out his phone . </w:t>
      </w:r>
    </w:p>
    <w:p>
      <w:r>
        <w:t>“Do you want to join too? It’s pretty convenient . ”</w:t>
      </w:r>
    </w:p>
    <w:p>
      <w:r>
        <w:t>“Eh, is that fine?”</w:t>
      </w:r>
    </w:p>
    <w:p>
      <w:r>
        <w:t>“Of course .  We’re all a part of class D after all . ”</w:t>
      </w:r>
    </w:p>
    <w:p>
      <w:r>
        <w:t xml:space="preserve">I didn’t expect that .  I’m glad to have been invited to a group chat . </w:t>
      </w:r>
    </w:p>
    <w:p>
      <w:r>
        <w:t>A perfect chance to make friends finally came!</w:t>
      </w:r>
    </w:p>
    <w:p>
      <w:r>
        <w:t xml:space="preserve">As I started to take out my phone to exchange numbers, I saw Horikita disappear into the crowd . </w:t>
      </w:r>
    </w:p>
    <w:p>
      <w:r>
        <w:t xml:space="preserve">Feeling worried about her, I unintentionally stopped moving . </w:t>
      </w:r>
    </w:p>
    <w:p>
      <w:r>
        <w:t>“What’s wrong?”</w:t>
      </w:r>
    </w:p>
    <w:p>
      <w:r>
        <w:t>“No… it’s nothing .  Let’s exchange numbers . ”</w:t>
      </w:r>
    </w:p>
    <w:p>
      <w:r>
        <w:t xml:space="preserve">Regaining my senses, I shared my contact info with the others . </w:t>
      </w:r>
    </w:p>
    <w:p>
      <w:r>
        <w:t xml:space="preserve">Horikita has the freedom to do whatever and go wherever she wants, and I have no right to stop her . </w:t>
      </w:r>
    </w:p>
    <w:p>
      <w:r>
        <w:t xml:space="preserve">I felt like following her for a moment, but I decided not to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