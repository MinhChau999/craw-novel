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Prologue:  Kushida Kikyou's Monologue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