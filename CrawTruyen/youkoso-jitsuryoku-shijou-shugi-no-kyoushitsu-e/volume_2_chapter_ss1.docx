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Horikita Short Story: Horikita Suzune’s Prediction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