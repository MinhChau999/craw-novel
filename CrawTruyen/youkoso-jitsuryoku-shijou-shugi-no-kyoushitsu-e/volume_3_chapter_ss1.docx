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Ichinose Short Story: The circumstances of Ichinose Honami’s exam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