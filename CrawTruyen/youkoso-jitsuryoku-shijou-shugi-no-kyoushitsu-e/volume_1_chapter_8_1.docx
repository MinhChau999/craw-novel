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The fragrance of the first tea of the season is now in the air, I hope all of you are doing well . </w:t>
      </w:r>
    </w:p>
    <w:p>
      <w:r>
        <w:t xml:space="preserve">A month and a half since the start of school .  I spent every day carefree . </w:t>
      </w:r>
    </w:p>
    <w:p>
      <w:r>
        <w:t>“Excuse me, can you hear me? Is your head ok?”</w:t>
      </w:r>
    </w:p>
    <w:p>
      <w:r>
        <w:t xml:space="preserve">She hit my forehead with her palm, and I rubbed it in pain . </w:t>
      </w:r>
    </w:p>
    <w:p>
      <w:r>
        <w:t>“You don’t have a fever, huh . ”</w:t>
      </w:r>
    </w:p>
    <w:p>
      <w:r>
        <w:t>“I don’t! I was just lost in thought . ”</w:t>
      </w:r>
    </w:p>
    <w:p>
      <w:r>
        <w:t xml:space="preserve">I remembered how we reached this situation, and I involuntarily sighed .  Maybe I shouldn’t have agreed to cooperate with her . </w:t>
      </w:r>
    </w:p>
    <w:p>
      <w:r>
        <w:t xml:space="preserve">Oh well, no use crying over spilt milk . </w:t>
      </w:r>
    </w:p>
    <w:p>
      <w:r>
        <w:t xml:space="preserve">At the time, I agreed to help to cheer her up, but thinking back on it, it’s really not like me to accept . </w:t>
      </w:r>
    </w:p>
    <w:p>
      <w:r>
        <w:t>“So, Mr .  Strategist .  What should I do?”</w:t>
      </w:r>
    </w:p>
    <w:p>
      <w:r>
        <w:t>“Well… of course, we need to persuade Sudou-kun and the others to participate in the study group again .  To do that, you’ll have to grovel at your feet, begging them to join . ”</w:t>
      </w:r>
    </w:p>
    <w:p>
      <w:r>
        <w:t>“Why do I have to do that… In the first place, you’re the reason there was a fight . ”</w:t>
      </w:r>
    </w:p>
    <w:p>
      <w:r>
        <w:t>“The true reason is that they didn’t want to study .  Don’t mistake that . ”</w:t>
      </w:r>
    </w:p>
    <w:p>
      <w:r>
        <w:t>This girl… Does she even want to help them?</w:t>
      </w:r>
    </w:p>
    <w:p>
      <w:r>
        <w:t>“It’s impossible to gather them again without Kushida’s help .  You know that too, right?”</w:t>
      </w:r>
    </w:p>
    <w:p>
      <w:r>
        <w:t>“… I know .  I guess we’ll have to make some sacrifices . ”</w:t>
      </w:r>
    </w:p>
    <w:p>
      <w:r>
        <w:t xml:space="preserve">Looks like she doesn’t want to be involved with Kushida in any way possible .  Even though she wasn’t happy about it, she agreed since it was an emergency . </w:t>
      </w:r>
    </w:p>
    <w:p>
      <w:r>
        <w:t xml:space="preserve">This is the best compromise possible for someone like Horikita who doesn’t want her close . </w:t>
      </w:r>
    </w:p>
    <w:p>
      <w:r>
        <w:t>“Alright, go and quickly get her to work with us . ”</w:t>
      </w:r>
    </w:p>
    <w:p>
      <w:r>
        <w:t>“Me?”</w:t>
      </w:r>
    </w:p>
    <w:p>
      <w:r>
        <w:t>“Of course .  You formed a contract with me .   Since you agreed to be my workhorse until we reach class A, you have to comply . ”</w:t>
      </w:r>
    </w:p>
    <w:p>
      <w:r>
        <w:t xml:space="preserve">I don’t remember making that kind of contract . </w:t>
      </w:r>
    </w:p>
    <w:p>
      <w:r>
        <w:t>“Here, look at this written contract . ”</w:t>
      </w:r>
    </w:p>
    <w:p>
      <w:r>
        <w:t xml:space="preserve">Wow .  It had my name and even my seal . </w:t>
      </w:r>
    </w:p>
    <w:p>
      <w:r>
        <w:t>“You’ll be charged for document forgery, you know . ”</w:t>
      </w:r>
    </w:p>
    <w:p>
      <w:r>
        <w:t xml:space="preserve">Giving up, I walked away from her .  Horikita tidied up her desk and faced Kushida . </w:t>
      </w:r>
    </w:p>
    <w:p>
      <w:r>
        <w:t>“Kushida-san .  I want to talk to you .  If possible, do you want to eat lunch together?”</w:t>
      </w:r>
    </w:p>
    <w:p>
      <w:r>
        <w:t>“Lunch? It’s strange to be invited by Horikita-san, but sure . ”</w:t>
      </w:r>
    </w:p>
    <w:p>
      <w:r>
        <w:t xml:space="preserve">Even though I was nearby, Kushida didn’t waver at all .  She quickly agreed .  Kushida then walked towards the school’s most popular Cafe Pallet . </w:t>
      </w:r>
    </w:p>
    <w:p>
      <w:r>
        <w:t xml:space="preserve">It’s the place where Horikita got mad at us because we made up a lie and called her out . </w:t>
      </w:r>
    </w:p>
    <w:p>
      <w:r>
        <w:t xml:space="preserve">Horikita paid for Kushida’s drink .  Of course, I paid for my own . </w:t>
      </w:r>
    </w:p>
    <w:p>
      <w:r>
        <w:t xml:space="preserve">Taking the drink with a smile, Kushida sat down in a seat .  We also sat down in front of her . </w:t>
      </w:r>
    </w:p>
    <w:p>
      <w:r>
        <w:t>“Thanks .  What did you have to talk about?”</w:t>
      </w:r>
    </w:p>
    <w:p>
      <w:r>
        <w:t>“I’m making a study group to help Sudou-kun .  Can you help us one more time?”</w:t>
      </w:r>
    </w:p>
    <w:p>
      <w:r>
        <w:t>“Who are you doing this for? Is it for Sudou-kun’s sake?”</w:t>
      </w:r>
    </w:p>
    <w:p>
      <w:r>
        <w:t xml:space="preserve">Kushida also recognized that her request wasn’t purely altruistic . </w:t>
      </w:r>
    </w:p>
    <w:p>
      <w:r>
        <w:t>“No, this is for me . ”</w:t>
      </w:r>
    </w:p>
    <w:p>
      <w:r>
        <w:t>“Is that so .  Horikita-san, like usual, acts for yourself, huh . ”</w:t>
      </w:r>
    </w:p>
    <w:p>
      <w:r>
        <w:t>“Will you not help people who don’t act for their friends?”</w:t>
      </w:r>
    </w:p>
    <w:p>
      <w:r>
        <w:t>“I think you’re free to think however you want .  However, I wanted make sure that you wouldn’t lie, so I’m happy that you answered honestly .  Ok, I’ll help you out .  After all, we’re classmates, right? Ayanokouji-kun . ”</w:t>
      </w:r>
    </w:p>
    <w:p>
      <w:r>
        <w:t>“Y-yea .  Please help us . ”</w:t>
      </w:r>
    </w:p>
    <w:p>
      <w:r>
        <w:t>“I want to ask you directly, though .  It’s not for your friends, not for the points, but rather, you want me to help so that we can reach class A, right?”</w:t>
      </w:r>
    </w:p>
    <w:p>
      <w:r>
        <w:t>“Yes . ”</w:t>
      </w:r>
    </w:p>
    <w:p>
      <w:r>
        <w:t>“That’s, that’s unbelievable… isn’t it impossible? Oh, I’m not trying to call you stupid .  But how should I say it… more than half the class has already given up, you know?”</w:t>
      </w:r>
    </w:p>
    <w:p>
      <w:r>
        <w:t>“Is it because the difference between our class and class A is too big?”</w:t>
      </w:r>
    </w:p>
    <w:p>
      <w:r>
        <w:t>“Yea… Honestly, I don’t know if we can catch up .  I don’t even know if we can get any points next month .   I feel disheartened . ”</w:t>
      </w:r>
    </w:p>
    <w:p>
      <w:r>
        <w:t xml:space="preserve">Horikita hit the table with a clang . </w:t>
      </w:r>
    </w:p>
    <w:p>
      <w:r>
        <w:t>“I’ll absolutely do it . ”</w:t>
      </w:r>
    </w:p>
    <w:p>
      <w:r>
        <w:t>“Ayanokouji-kun, are you also aiming for class A?”</w:t>
      </w:r>
    </w:p>
    <w:p>
      <w:r>
        <w:t>“Yes .  He is my assistant in reaching class A . ”</w:t>
      </w:r>
    </w:p>
    <w:p>
      <w:r>
        <w:t>You made me an assistant without my consent…</w:t>
      </w:r>
    </w:p>
    <w:p>
      <w:r>
        <w:t>“Hmm… ok .  Let me help . ”</w:t>
      </w:r>
    </w:p>
    <w:p>
      <w:r>
        <w:t>“Of course, that’s why we’re asking in the first place . ”</w:t>
      </w:r>
    </w:p>
    <w:p>
      <w:r>
        <w:t>“Not that, I want to join you guys in aiming for class A .  Not just the study group, but I want to help with everything else you’ll be doing from now on . ”</w:t>
      </w:r>
    </w:p>
    <w:p>
      <w:r>
        <w:t>“E-eh? But…”</w:t>
      </w:r>
    </w:p>
    <w:p>
      <w:r>
        <w:t>“Then do you not want me to help?”</w:t>
      </w:r>
    </w:p>
    <w:p>
      <w:r>
        <w:t xml:space="preserve">Kushida looked at Horikita with widened eyes . </w:t>
      </w:r>
    </w:p>
    <w:p>
      <w:r>
        <w:t>“Fine .  I’ll formally ask for your help again if this study group goes well . ”</w:t>
      </w:r>
    </w:p>
    <w:p>
      <w:r>
        <w:t xml:space="preserve">That was her reply .  Even though Kushida probably had something in mind, Horikita decided to let it go for some reason and let her join . </w:t>
      </w:r>
    </w:p>
    <w:p>
      <w:r>
        <w:t xml:space="preserve">After receiving an affirmative reply from the usually stubborn Horikita, Kushida jumped up in excitement . </w:t>
      </w:r>
    </w:p>
    <w:p>
      <w:r>
        <w:t>“Really!? Yay!”</w:t>
      </w:r>
    </w:p>
    <w:p>
      <w:r>
        <w:t xml:space="preserve">Looking truly happy, she cheered in delight .  This appearance of hers is also cute . </w:t>
      </w:r>
    </w:p>
    <w:p>
      <w:r>
        <w:t>“Best regards again, Horikita-san! Ayanokouji-kun!”</w:t>
      </w:r>
    </w:p>
    <w:p>
      <w:r>
        <w:t xml:space="preserve">She extended her left and right arms towards the two of us . </w:t>
      </w:r>
    </w:p>
    <w:p>
      <w:r>
        <w:t xml:space="preserve">Feeling a bit confused, both Horikita and I shook her hand . </w:t>
      </w:r>
    </w:p>
    <w:p>
      <w:r>
        <w:t>“However, I don’t know if Sudou-kun and his friends with agree to join again . ”</w:t>
      </w:r>
    </w:p>
    <w:p>
      <w:r>
        <w:t>“Yea .  In the current situation, it certainly looks difficult . ”</w:t>
      </w:r>
    </w:p>
    <w:p>
      <w:r>
        <w:t>“Well then, can you leave it to me once again?” I can do at least this much after joining you guys .  Ok?”</w:t>
      </w:r>
    </w:p>
    <w:p>
      <w:r>
        <w:t xml:space="preserve">I felt overwhelmed at the pace Horikita and Kushida were moving at . </w:t>
      </w:r>
    </w:p>
    <w:p>
      <w:r>
        <w:t xml:space="preserve">As if she was about to leap into action immediately, she took out her phone .  Soon after, Ike and Yamauchi came over with ecstatic expressions .  As soon as they saw me and Horikita, they looked at me as if they were saying, “You really told her about the chat!?” .  Well, it’s convenient, so I’ll just stay silent .  Their feelings of guilt will probably be effective in getting them to agree . </w:t>
      </w:r>
    </w:p>
    <w:p>
      <w:r>
        <w:t>“Sorry for calling you two out .  I have, or rather, Horikita has something to ask of you two . ”</w:t>
      </w:r>
    </w:p>
    <w:p>
      <w:r>
        <w:t>“W-w-what, what is it? What do you have to do with us?”</w:t>
      </w:r>
    </w:p>
    <w:p>
      <w:r>
        <w:t xml:space="preserve">What an overreaction… They backed away in nervousness . </w:t>
      </w:r>
    </w:p>
    <w:p>
      <w:r>
        <w:t>“Do you two have any plans to join Hirata-kun’s study group?”</w:t>
      </w:r>
    </w:p>
    <w:p>
      <w:r>
        <w:t>“Eh? S-study group? No, we didn’t want to join because he’s too popular…  We’re going to cram the day before the test .  It’s worked since middle school . ”</w:t>
      </w:r>
    </w:p>
    <w:p>
      <w:r>
        <w:t xml:space="preserve">To Ike’s words, Yamauchi nodded two, three times .  They seem to have somehow managed by cramming last-minute for the past few years . </w:t>
      </w:r>
    </w:p>
    <w:p>
      <w:r>
        <w:t>“That kind of thinking suits you two .  However, the probability of getting kicked out of school is pretty high right now . ”</w:t>
      </w:r>
    </w:p>
    <w:p>
      <w:r>
        <w:t>“You’re the same as ever, whatever that means . ”</w:t>
      </w:r>
    </w:p>
    <w:p>
      <w:r>
        <w:t xml:space="preserve">Sudou appeared while scowling at Horikita .  Looks like Sudou was also caught in Kushida’s trap . </w:t>
      </w:r>
    </w:p>
    <w:p>
      <w:r>
        <w:t>“The one who should be the most worried is you, Sudou-kun .  You look like you have absolutely no worries about dropping at of school . ”</w:t>
      </w:r>
    </w:p>
    <w:p>
      <w:r>
        <w:t>“You already knew that .  If you’re not careful, I’ll beat you up .  I’m busy with basketball right now .  It’ll be good enough to study right before the test . ”</w:t>
      </w:r>
    </w:p>
    <w:p>
      <w:r>
        <w:t>“C-calm down, Sudou . ”</w:t>
      </w:r>
    </w:p>
    <w:p>
      <w:r>
        <w:t xml:space="preserve">Ike tried to calm down Sudou, as if he didn’t know what he said in the chat . </w:t>
      </w:r>
    </w:p>
    <w:p>
      <w:r>
        <w:t>“Hey, Sudou-kun .  Won’t you try studying one more time? You can probably barely pass the test by cramming .  However, if it doesn’t work, you won’t be able to play basketball here anymore, you know?”</w:t>
      </w:r>
    </w:p>
    <w:p>
      <w:r>
        <w:t>“That’s… but I don’t want to receive ‘charity’ from this girl .  I haven’t forgotten the words you threw at me the other day .  If you’re going to ask, apologize first .  With sincerity . ”</w:t>
      </w:r>
    </w:p>
    <w:p>
      <w:r>
        <w:t xml:space="preserve">Sudou declared that, showing hostility against Horikita .  Personally, I think that even though he feels that it’s dangerous to not study, he was more insulted by her words about basketball . </w:t>
      </w:r>
    </w:p>
    <w:p>
      <w:r>
        <w:t xml:space="preserve">Of course, Horikita wouldn’t apologize so easily .  There’s no one that would openly brag about having been wrong with their own mouth . </w:t>
      </w:r>
    </w:p>
    <w:p>
      <w:r>
        <w:t>“I think you are wrong, Sudou-kun . ”</w:t>
      </w:r>
    </w:p>
    <w:p>
      <w:r>
        <w:t>“What!?”</w:t>
      </w:r>
    </w:p>
    <w:p>
      <w:r>
        <w:t xml:space="preserve">Instead of apologizing, she only added more fuel to the fire . </w:t>
      </w:r>
    </w:p>
    <w:p>
      <w:r>
        <w:t>“However, our antipathy for each other is only trivial in this situation .  I will teach you for my sake .  You will study for your sake .  Is that bad?”</w:t>
      </w:r>
    </w:p>
    <w:p>
      <w:r>
        <w:t>“Do you really want to move up to class A? To go as far as to invite me . ”</w:t>
      </w:r>
    </w:p>
    <w:p>
      <w:r>
        <w:t>“Yes .  Otherwise, who would choose to be concerned with you?”</w:t>
      </w:r>
    </w:p>
    <w:p>
      <w:r>
        <w:t xml:space="preserve">At Horikita’s blunt words, Sudou got more mad . </w:t>
      </w:r>
    </w:p>
    <w:p>
      <w:r>
        <w:t>“I’m busy with basketball .  Even before a test, the others don’t take a break in order to study .  I can’t afford to fall behind while I’m off studying . ”</w:t>
      </w:r>
    </w:p>
    <w:p>
      <w:r>
        <w:t xml:space="preserve">Having predicted that Sudou would say such words, Horikita took out a piece of paper and showed it to him .  It was a detailed schedule until the day of the test . </w:t>
      </w:r>
    </w:p>
    <w:p>
      <w:r>
        <w:t>“At the last study session, I learned that regular method of studying didn’t work for you .  None of you understand the basics of the topics .  It’s like taking a frog and introducing it to the ocean .  The frog doesn’t know where to start .  Also, I understand that taking time away from your hobbies adds to your stress .  Therefore, I thought of a plan to address that problem . ”</w:t>
      </w:r>
    </w:p>
    <w:p>
      <w:r>
        <w:t>“What kind of sorcery is this? If there is such a plan, tell me . ”</w:t>
      </w:r>
    </w:p>
    <w:p>
      <w:r>
        <w:t xml:space="preserve">Both studying for tests and club activities can coexist .  Believing that there was no way for that to be true, Sudou laughed with his nose . </w:t>
      </w:r>
    </w:p>
    <w:p>
      <w:r>
        <w:t>“We have two weeks from now .  You will start studying every day during class as if you’d die tomorrow . ”</w:t>
      </w:r>
    </w:p>
    <w:p>
      <w:r>
        <w:t xml:space="preserve">At first, I didn’t understand what she was saying .  Everyone was confused . </w:t>
      </w:r>
    </w:p>
    <w:p>
      <w:r>
        <w:t>“Usually, you three don’t work seriously during class, right?”</w:t>
      </w:r>
    </w:p>
    <w:p>
      <w:r>
        <w:t>“Don’t decide that on your own . ”</w:t>
      </w:r>
    </w:p>
    <w:p>
      <w:r>
        <w:t xml:space="preserve">Ike objected . </w:t>
      </w:r>
    </w:p>
    <w:p>
      <w:r>
        <w:t>“Then, are you diligent during class?”</w:t>
      </w:r>
    </w:p>
    <w:p>
      <w:r>
        <w:t>“… No, we aren’t .  I do nothing until class is over . ”</w:t>
      </w:r>
    </w:p>
    <w:p>
      <w:r>
        <w:t>“Right? In other words, you spend six hours a day just idling .  Even outside of the one, two hours available after school, there is a ton of precious time being wasted .  We must take good advantage of this time . ”</w:t>
      </w:r>
    </w:p>
    <w:p>
      <w:r>
        <w:t>“Certainly… in theory that would work, but… isn’t that kind of absurd?”</w:t>
      </w:r>
    </w:p>
    <w:p>
      <w:r>
        <w:t xml:space="preserve">Kushida’s worries are spot on .  It’s because they can’t study that all the time during class is wasted . </w:t>
      </w:r>
    </w:p>
    <w:p>
      <w:r>
        <w:t xml:space="preserve">If they can’t even stop themselves from talking during class, I don’t think they’ll be able to understand any of the problems by themselves . </w:t>
      </w:r>
    </w:p>
    <w:p>
      <w:r>
        <w:t>“I can’t keep up with the material covered during class . ”</w:t>
      </w:r>
    </w:p>
    <w:p>
      <w:r>
        <w:t>“I already know that .  So, we’ll use all the free time we have and have a small study session . ”</w:t>
      </w:r>
    </w:p>
    <w:p>
      <w:r>
        <w:t xml:space="preserve">Horikita then turned to the next page .  It had a full description of what we would do . </w:t>
      </w:r>
    </w:p>
    <w:p>
      <w:r>
        <w:t xml:space="preserve">In summary, it’s like this .  After first period, everyone will meet up and discuss what they didn’t understand .  In the ten minutes of break, Horikita will then teach what they didn’t know . </w:t>
      </w:r>
    </w:p>
    <w:p>
      <w:r>
        <w:t xml:space="preserve">And then the whole process would repeat for the next period .  Of course it’s not as simple as it sounds . </w:t>
      </w:r>
    </w:p>
    <w:p>
      <w:r>
        <w:t xml:space="preserve">However, since they can’t keep up with the lesson, it may be difficult for them to be able to understand in that short time . </w:t>
      </w:r>
    </w:p>
    <w:p>
      <w:r>
        <w:t>“W-wait .  I’m confused .  Is this possible?”</w:t>
      </w:r>
    </w:p>
    <w:p>
      <w:r>
        <w:t xml:space="preserve">Ike also recognized that this would be a hard task . </w:t>
      </w:r>
    </w:p>
    <w:p>
      <w:r>
        <w:t>“Yea, isn’t it unreasonable to think that you could teach us in just 10 minutes?”</w:t>
      </w:r>
    </w:p>
    <w:p>
      <w:r>
        <w:t>“Don’t worry .  During class, I’ll make sure to get all the answers to the every question .  And then Ayanokouji-kun and Kushida-san will teach you guys one-on-one . ”</w:t>
      </w:r>
    </w:p>
    <w:p>
      <w:r>
        <w:t xml:space="preserve">If it’s like that, I guess there is a chance that everyone can understand in just 10 minutes . </w:t>
      </w:r>
    </w:p>
    <w:p>
      <w:r>
        <w:t>“You two, if it’s just explaining the answers, you can do it, right?”</w:t>
      </w:r>
    </w:p>
    <w:p>
      <w:r>
        <w:t>“But… I still don’t think it’s possible in that amount of time .  Studying is hard, so I don’t know…”</w:t>
      </w:r>
    </w:p>
    <w:p>
      <w:r>
        <w:t>“The content covered in a single period is surprisingly small .  It’s only 1 page of notes, or at most about 2 .  And the material concerning the test only takes up half the page .  Anyway, if the time isn’t enough, we can always use the lunch break .  I’m not saying I want you to understand the material .  I just want to make sure that it’s in your head .  The important thing is to make sure that you pay attention to the teacher’s voice and the letters on the blackboard .  Just forget about taking notes . ”</w:t>
      </w:r>
    </w:p>
    <w:p>
      <w:r>
        <w:t>“Are you telling us not to take notes?”</w:t>
      </w:r>
    </w:p>
    <w:p>
      <w:r>
        <w:t>“Trying to memorize the question and the answer is surprisingly difficult while taking notes . ”</w:t>
      </w:r>
    </w:p>
    <w:p>
      <w:r>
        <w:t xml:space="preserve">Certainly, that might be true .  By focusing on taking notes, valuable time is wasted . </w:t>
      </w:r>
    </w:p>
    <w:p>
      <w:r>
        <w:t xml:space="preserve">At any rate, it looks like Horikita doesn’t want to use any after school time . </w:t>
      </w:r>
    </w:p>
    <w:p>
      <w:r>
        <w:t>“Just try it out .  You can give it a run before you refuse . ”</w:t>
      </w:r>
    </w:p>
    <w:p>
      <w:r>
        <w:t>“… I still don’t want to do it .  I want to spend my time differently than someone who studies 24/7 .  Also, I don’t think I’ll be able to study with an cheap trick like that . ”</w:t>
      </w:r>
    </w:p>
    <w:p>
      <w:r>
        <w:t xml:space="preserve">Horikita thought of the plan while considering the three of them, but Sudou still did not agree . </w:t>
      </w:r>
    </w:p>
    <w:p>
      <w:r>
        <w:t>“It looks like you’re misunderstanding the fundamental concept here .  Cheap tricks? There’s no such thing .  There’s no way but to spend your time and study carefully .  That’s not only for studying, but also for everything else .  Or are you saying that there are cheap tricks and shortcuts for basketball?”</w:t>
      </w:r>
    </w:p>
    <w:p>
      <w:r>
        <w:t>“Of course there’s no such thing .  Only after you practice and practice do you get good . ”</w:t>
      </w:r>
    </w:p>
    <w:p>
      <w:r>
        <w:t>Realizing what he said, Sudou inhaled sharply in surprise</w:t>
      </w:r>
    </w:p>
    <w:p>
      <w:r>
        <w:t>“It’s absolutely impossible for people who don’t have the ability to focus .  However, you would pour in all of your energy in order to get better at basketball .  Even if it’s only a fraction, use some of that energy for studying .  In order to continue playing basketball at this school .  So that you don’t get kicked out . ”</w:t>
      </w:r>
    </w:p>
    <w:p>
      <w:r>
        <w:t xml:space="preserve">It was a really small one, but Horikita unmistakably offered Sudou a small compromise .  He hesitated . </w:t>
      </w:r>
    </w:p>
    <w:p>
      <w:r>
        <w:t xml:space="preserve">However, his pride got in the way .  No matter what, he would not agree . </w:t>
      </w:r>
    </w:p>
    <w:p>
      <w:r>
        <w:t>“… I still won’t participate .  Thank you for being more civil, but I still can’t agree . ”</w:t>
      </w:r>
    </w:p>
    <w:p>
      <w:r>
        <w:t xml:space="preserve">Sudou tried to leave without ever having sat down, but Horikita stopped him . </w:t>
      </w:r>
    </w:p>
    <w:p>
      <w:r>
        <w:t xml:space="preserve">If she let this chance go, there probably wouldn’t be another opportunity to form a study group .  Normally, I wouldn’t have said anything, but I guess I have to pitch in and help here . </w:t>
      </w:r>
    </w:p>
    <w:p>
      <w:r>
        <w:t>“Hey, Kushida .  Do you already have a boyfriend?”</w:t>
      </w:r>
    </w:p>
    <w:p>
      <w:r>
        <w:t>“Eh? Ehh? I don’t have one, why are you asking me out of the blue?”</w:t>
      </w:r>
    </w:p>
    <w:p>
      <w:r>
        <w:t>“Then, if I get 50 points on the next test, will you date me?”</w:t>
      </w:r>
    </w:p>
    <w:p>
      <w:r>
        <w:t xml:space="preserve">I stuck out my hand . </w:t>
      </w:r>
    </w:p>
    <w:p>
      <w:r>
        <w:t>“Ha? What are you saying, Ayanokouji!? Date me! I’ll get 51 points!”</w:t>
      </w:r>
    </w:p>
    <w:p>
      <w:r>
        <w:t>“No, no, me! Date me! I’ll get 52 points!”</w:t>
      </w:r>
    </w:p>
    <w:p>
      <w:r>
        <w:t xml:space="preserve">Ike quickly responded .  And then Yamauchi .  Kushida quickly recognized what I was trying to do . </w:t>
      </w:r>
    </w:p>
    <w:p>
      <w:r>
        <w:t>“E-embarassing… I don’t judge people by their test scores, you know?”</w:t>
      </w:r>
    </w:p>
    <w:p>
      <w:r>
        <w:t>“But they want a reward for doing well .  Look at their enthusiasm .  If there’s such a reward, they’ll probably try even harder . ”</w:t>
      </w:r>
    </w:p>
    <w:p>
      <w:r>
        <w:t>“W-well, how about this? I’ll date the person who gets the highest test score…  I like people who work hard to achieve something they might not even like . ”</w:t>
      </w:r>
    </w:p>
    <w:p>
      <w:r>
        <w:t>“Woahhhhh! I’ll do it! I’ll do it!”</w:t>
      </w:r>
    </w:p>
    <w:p>
      <w:r>
        <w:t xml:space="preserve">They were all breathing heavily in excitement .  I called out to Sudou . </w:t>
      </w:r>
    </w:p>
    <w:p>
      <w:r>
        <w:t>“Hey Sudou .  Are you going to do it? This is your chance . ”</w:t>
      </w:r>
    </w:p>
    <w:p>
      <w:r>
        <w:t>It’s a bit different than saying “Do you want to date Kushida?”</w:t>
      </w:r>
    </w:p>
    <w:p>
      <w:r>
        <w:t xml:space="preserve">I have a rough understanding of Sudou’s character .  In a situation like this, it’s hard to get him to participate .  So, I have to find a compromise in order to get him to join . </w:t>
      </w:r>
    </w:p>
    <w:p>
      <w:r>
        <w:t>“… A date, huh .  I guess it’s not bad .  Seriously, can’t help it… I’ll participate too . ”</w:t>
      </w:r>
    </w:p>
    <w:p>
      <w:r>
        <w:t xml:space="preserve">Sudou turned and replied in a small voice .  Kushida let out a sigh of relief . </w:t>
      </w:r>
    </w:p>
    <w:p>
      <w:r>
        <w:t>“Keep in mind, boys are simpler creatures than you might think . ”</w:t>
      </w:r>
    </w:p>
    <w:p>
      <w:r>
        <w:t xml:space="preserve">I welcomed Sudou to the group after saying so to Horikita 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