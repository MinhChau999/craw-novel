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1.1 intro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>“Ayanokouji-kun, are you ok?”</w:t>
      </w:r>
    </w:p>
    <w:p>
      <w:r>
        <w:t>It came . It came again . The feared situation .</w:t>
      </w:r>
    </w:p>
    <w:p>
      <w:r>
        <w:t>As I was pretending to sleep, that person came .</w:t>
      </w:r>
    </w:p>
    <w:p>
      <w:r>
        <w:t>It was the appearance of the devil, which forced me (who was taking a nap) to wake up to reality .</w:t>
      </w:r>
    </w:p>
    <w:p>
      <w:r>
        <w:t>In my brain, Shostakovich’s 11th symphony was playing . The song perfectly described my current predicament: the feeling of utter hopelessness as people are chased by devils and as the end of the world quickly approached .</w:t>
      </w:r>
    </w:p>
    <w:p>
      <w:r>
        <w:t>To avoid danger, use the computer in the brain to instantly come up with the answer .</w:t>
      </w:r>
    </w:p>
    <w:p>
      <w:r>
        <w:t xml:space="preserve"> </w:t>
      </w:r>
    </w:p>
    <w:p>
      <w:r>
        <w:t xml:space="preserve"> </w:t>
      </w:r>
    </w:p>
    <w:p>
      <w:r>
        <w:t>Conclusion… Pretend not to have heard anything . I am naming it the ‘pretend sleep’ strategy . My predicament will be solved with this strategy .</w:t>
      </w:r>
    </w:p>
    <w:p>
      <w:r>
        <w:t xml:space="preserve"> </w:t>
      </w:r>
    </w:p>
    <w:p>
      <w:r>
        <w:t xml:space="preserve"> </w:t>
      </w:r>
    </w:p>
    <w:p>
      <w:r>
        <w:t>If the person talking was kind girl, she would overlook it after saying, ‘Well, it can’t be helped . I will forgive you because I’m sorry ☆’ .</w:t>
      </w:r>
    </w:p>
    <w:p>
      <w:r>
        <w:t>Even a pattern like ‘I will kiss if you don’t wake up, ok? Chuu~~’ is also OK .</w:t>
      </w:r>
    </w:p>
    <w:p>
      <w:r>
        <w:t>“If you don’t wake up in 3 seconds, you’ll face punishments . ”</w:t>
      </w:r>
    </w:p>
    <w:p>
      <w:r>
        <w:t>“… The hell do you mean by ‘punishments’?”</w:t>
      </w:r>
    </w:p>
    <w:p>
      <w:r>
        <w:t>In less than a second the ‘pretend sleep’ strategy was foiled and I succumbed to the threat .</w:t>
      </w:r>
    </w:p>
    <w:p>
      <w:r>
        <w:t>Still, I refused to raise my head and continued to resist .</w:t>
      </w:r>
    </w:p>
    <w:p>
      <w:r>
        <w:t>“Look, as I expected you were awake . ”</w:t>
      </w:r>
    </w:p>
    <w:p>
      <w:r>
        <w:t xml:space="preserve"> </w:t>
      </w:r>
    </w:p>
    <w:p>
      <w:r>
        <w:t xml:space="preserve"> </w:t>
      </w:r>
    </w:p>
    <w:p>
      <w:r>
        <w:t>“I already know of your scariness if I make you angry . ”</w:t>
      </w:r>
    </w:p>
    <w:p>
      <w:r>
        <w:t xml:space="preserve"> </w:t>
      </w:r>
    </w:p>
    <w:p>
      <w:r>
        <w:t xml:space="preserve"> </w:t>
      </w:r>
    </w:p>
    <w:p>
      <w:r>
        <w:t>“That’s good . Then, do you have some time?”</w:t>
      </w:r>
    </w:p>
    <w:p>
      <w:r>
        <w:t>“… and if I say I don’t?”</w:t>
      </w:r>
    </w:p>
    <w:p>
      <w:r>
        <w:t>“Well… I can’t force you, but I will be cranky if you don’t . ”</w:t>
      </w:r>
    </w:p>
    <w:p>
      <w:r>
        <w:t>She then continued .</w:t>
      </w:r>
    </w:p>
    <w:p>
      <w:r>
        <w:t>“And if I’m cranky, I will be a major obstacle to Ayanokouji-kun’s normal school life . Hmm, for example, countless thumbtacks on your chair, spraying water on your head whenever you enter the bathroom, and sometimes stabbing you with a compass needle . That kind of behavior, yup . ”</w:t>
      </w:r>
    </w:p>
    <w:p>
      <w:r>
        <w:t>“That’s just plain harassment! Also, that last one seems strangely real, as if I remember already being stabbed!”</w:t>
      </w:r>
    </w:p>
    <w:p>
      <w:r>
        <w:t>I reluctantly woke up and sat up in my seat .</w:t>
      </w:r>
    </w:p>
    <w:p>
      <w:r>
        <w:t>A girl with long black hair and sharp, beautiful eyes looked down on me from the side .</w:t>
      </w:r>
    </w:p>
    <w:p>
      <w:r>
        <w:t xml:space="preserve"> </w:t>
      </w:r>
    </w:p>
    <w:p>
      <w:r>
        <w:t xml:space="preserve"> </w:t>
      </w:r>
    </w:p>
    <w:p>
      <w:r>
        <w:t>Her name is Horikita Suzune . High school class 1-D, my classmate .</w:t>
      </w:r>
    </w:p>
    <w:p>
      <w:r>
        <w:t xml:space="preserve"> </w:t>
      </w:r>
    </w:p>
    <w:p>
      <w:r>
        <w:t xml:space="preserve"> </w:t>
      </w:r>
    </w:p>
    <w:p>
      <w:r>
        <w:t>“Don’t be so scared . That was just a joke . I won’t pour water on you from above when you’re in the toilet . ”</w:t>
      </w:r>
    </w:p>
    <w:p>
      <w:r>
        <w:t>“The thumbtacks and the compass needle are more important! Look at this, this! You can still see where I was stabbed! How will you take responsibility if it becomes a lifetime scar?”</w:t>
      </w:r>
    </w:p>
    <w:p>
      <w:r>
        <w:t>I roll up my sleeve of my right arm and show my upper arm to Horikita .</w:t>
      </w:r>
    </w:p>
    <w:p>
      <w:r>
        <w:t>“Where’s the evidence?”</w:t>
      </w:r>
    </w:p>
    <w:p>
      <w:r>
        <w:t>“Huh?”</w:t>
      </w:r>
    </w:p>
    <w:p>
      <w:r>
        <w:t>“Where’s the evidence? Are you saying that I am the culprit without any proof?”</w:t>
      </w:r>
    </w:p>
    <w:p>
      <w:r>
        <w:t>Of course, there is no evidence . Even though the only person who was close enough to stab me was Horikita, and even though she was holding a compass needle in her hand, it’s hard to say it definitively…</w:t>
      </w:r>
    </w:p>
    <w:p>
      <w:r>
        <w:t>I had something important to confirm, though .</w:t>
      </w:r>
    </w:p>
    <w:p>
      <w:r>
        <w:t>“Do I really have to help out? I thought about it again, but after all…”</w:t>
      </w:r>
    </w:p>
    <w:p>
      <w:r>
        <w:t>“Hey Ayanokouji-kun . Regretting your decision while you’re desperate, or while you’re suffering… Which one do you like more? Because you pulled me from my responsibilities, you should be held accountable . Is that right?”</w:t>
      </w:r>
    </w:p>
    <w:p>
      <w:r>
        <w:t>Horikita offered only two ridiculous, extreme options . Apparently, it seems that she will not allow a compromise . It was a mistake to make a contract with the devil . I decided to give up and obey .</w:t>
      </w:r>
    </w:p>
    <w:p>
      <w:r>
        <w:t>“…So, what am I supposed to do?”</w:t>
      </w:r>
    </w:p>
    <w:p>
      <w:r>
        <w:t>I don’t know how things turned out like this, but I remember when all this started .</w:t>
      </w:r>
    </w:p>
    <w:p>
      <w:r>
        <w:t>I met this girl exactly two months ago .</w:t>
      </w:r>
    </w:p>
    <w:p>
      <w:r>
        <w:t>Was it on the day of the entrance ceremony…?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