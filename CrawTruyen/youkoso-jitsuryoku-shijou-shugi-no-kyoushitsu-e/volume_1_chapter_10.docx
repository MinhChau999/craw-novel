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Walking into the classroom, Chiyabashira-sensei looked around the classroom in surprise .  Everyone was waiting in suspense for the results of the midterms . </w:t>
      </w:r>
    </w:p>
    <w:p>
      <w:r>
        <w:t>“Sensei .  I heard that the results will be released today, but when exactly?”</w:t>
      </w:r>
    </w:p>
    <w:p>
      <w:r>
        <w:t>“There’s no need for you to be that excited about it, Hirata .  You probably passed . ”</w:t>
      </w:r>
    </w:p>
    <w:p>
      <w:r>
        <w:t>“…When will they be released?”</w:t>
      </w:r>
    </w:p>
    <w:p>
      <w:r>
        <w:t>“Well, now is a good time .  There isn’t much time for certain procedures if we did it after school . ”</w:t>
      </w:r>
    </w:p>
    <w:p>
      <w:r>
        <w:t xml:space="preserve">At the words “certain procedures”, some of the students had a visible reaction . </w:t>
      </w:r>
    </w:p>
    <w:p>
      <w:r>
        <w:t>“What… what do you mean?”</w:t>
      </w:r>
    </w:p>
    <w:p>
      <w:r>
        <w:t>“Don’t be confused .  I’ll explain it now . ”</w:t>
      </w:r>
    </w:p>
    <w:p>
      <w:r>
        <w:t xml:space="preserve">After all, this school likes to explain the details all at once . </w:t>
      </w:r>
    </w:p>
    <w:p>
      <w:r>
        <w:t xml:space="preserve">She stuck the paper with everyone’s names and scores on the board . </w:t>
      </w:r>
    </w:p>
    <w:p>
      <w:r>
        <w:t>“Honestly, good job .  I didn’t think this class would do this well .  In math, Japanese, and social studies, there were over 10 perfects . ”</w:t>
      </w:r>
    </w:p>
    <w:p>
      <w:r>
        <w:t xml:space="preserve">Looking at the row of 100s, the students were cheering .  However, one group of students weren’t smiling . </w:t>
      </w:r>
    </w:p>
    <w:p>
      <w:r>
        <w:t xml:space="preserve">The only grade is Sudou’s English score . </w:t>
      </w:r>
    </w:p>
    <w:p>
      <w:r>
        <w:t>And then—</w:t>
      </w:r>
    </w:p>
    <w:p>
      <w:r>
        <w:t xml:space="preserve">Four of Sudou’s grades were a solid 60 points .  His english score was a 39 . </w:t>
      </w:r>
    </w:p>
    <w:p>
      <w:r>
        <w:t>“Woohoo!!”</w:t>
      </w:r>
    </w:p>
    <w:p>
      <w:r>
        <w:t xml:space="preserve">Sudou stood up and shouted in relief .  Ike and Yamauchi stood up at the same time and cheered . </w:t>
      </w:r>
    </w:p>
    <w:p>
      <w:r>
        <w:t xml:space="preserve">There was no red line to be found on the paper .  Kushida and I glanced at each other and breathed a small sigh of relief .  Horikita… wasn’t smiling or cheering, but she appeared to be relieved inside . </w:t>
      </w:r>
    </w:p>
    <w:p>
      <w:r>
        <w:t>“You saw it, right Sensei? When we put our minds to it, we can do it!”</w:t>
      </w:r>
    </w:p>
    <w:p>
      <w:r>
        <w:t xml:space="preserve">Ike had a triumphant smile . </w:t>
      </w:r>
    </w:p>
    <w:p>
      <w:r>
        <w:t>“Yea, I recognize that .  You did well .  However—”</w:t>
      </w:r>
    </w:p>
    <w:p>
      <w:r>
        <w:t xml:space="preserve">Chiyabashira-sensei had a red pen in her hand . </w:t>
      </w:r>
    </w:p>
    <w:p>
      <w:r>
        <w:t>“Huh…?”</w:t>
      </w:r>
    </w:p>
    <w:p>
      <w:r>
        <w:t xml:space="preserve">Sudou let out a concerned voice . </w:t>
      </w:r>
    </w:p>
    <w:p>
      <w:r>
        <w:t xml:space="preserve">She drew a red line right above Sudou’s name . </w:t>
      </w:r>
    </w:p>
    <w:p>
      <w:r>
        <w:t>“W-what the hell? What does this mean?”</w:t>
      </w:r>
    </w:p>
    <w:p>
      <w:r>
        <w:t>“You failed, Sudou . ”</w:t>
      </w:r>
    </w:p>
    <w:p>
      <w:r>
        <w:t>“What? That’s a lie, right? Don’t bullshit me, why did I fail!?”</w:t>
      </w:r>
    </w:p>
    <w:p>
      <w:r>
        <w:t xml:space="preserve">Of course, Sudou was the first to protest . </w:t>
      </w:r>
    </w:p>
    <w:p>
      <w:r>
        <w:t xml:space="preserve">The classroom did a complete 180 from cheering to an angry uproar in a split second . </w:t>
      </w:r>
    </w:p>
    <w:p>
      <w:r>
        <w:t>“Sudou .  You failed on the English exam . ”</w:t>
      </w:r>
    </w:p>
    <w:p>
      <w:r>
        <w:t>“Don’t lie to me, the passing grade is a 32! I passed!”</w:t>
      </w:r>
    </w:p>
    <w:p>
      <w:r>
        <w:t>“When did anyone say that the passing grade is a 32?”</w:t>
      </w:r>
    </w:p>
    <w:p>
      <w:r>
        <w:t>“No no, Sensei said so! Right, everyone!?”</w:t>
      </w:r>
    </w:p>
    <w:p>
      <w:r>
        <w:t xml:space="preserve">Ike shouted in support of Sudou . </w:t>
      </w:r>
    </w:p>
    <w:p>
      <w:r>
        <w:t>“Nothing you say will help .  This is the unmistakable truth .  On this midterm, the passing grade was a 40 .  In other words, you were one point short .  Almost, but not quite . ”</w:t>
      </w:r>
    </w:p>
    <w:p>
      <w:r>
        <w:t>“F-forty!? I never heard of this! I can’t agree to this!”</w:t>
      </w:r>
    </w:p>
    <w:p>
      <w:r>
        <w:t>“Then, should I tell you how we decide what is a passing grade?”</w:t>
      </w:r>
    </w:p>
    <w:p>
      <w:r>
        <w:t xml:space="preserve">Chiyabashira-sensei wrote a formula on the board . </w:t>
      </w:r>
    </w:p>
    <w:p>
      <w:r>
        <w:t xml:space="preserve">She wrote, “79 . 6/2 = 39 . 8” . </w:t>
      </w:r>
    </w:p>
    <w:p>
      <w:r>
        <w:t>“Last test, and this test as well, each class has a set passing grade .  And that grade was half the average . ”</w:t>
      </w:r>
    </w:p>
    <w:p>
      <w:r>
        <w:t xml:space="preserve">In other words, anything lower than a 39 . 8 was a failing grade . </w:t>
      </w:r>
    </w:p>
    <w:p>
      <w:r>
        <w:t>“Well then, that shows how you failed .  You got a lower score . ”</w:t>
      </w:r>
    </w:p>
    <w:p>
      <w:r>
        <w:t>“Impossible… Does… does that mean, I am expelled?”</w:t>
      </w:r>
    </w:p>
    <w:p>
      <w:r>
        <w:t>“Although it was a short time, you did well .  After school, you will be asked to fill out a dropout form, but you will need a legal guardian .  I’ll contact them for you afterwards . ”</w:t>
      </w:r>
    </w:p>
    <w:p>
      <w:r>
        <w:t xml:space="preserve">Seeing everything progress so casually, all the students knew that it was actually happening . </w:t>
      </w:r>
    </w:p>
    <w:p>
      <w:r>
        <w:t>“The rest of you, good job for passing .  On the final, please work hard to do the same and pass the test .  Well then, onto the next topic—”</w:t>
      </w:r>
    </w:p>
    <w:p>
      <w:r>
        <w:t>“S-sensei .  Is Sudou-kun really dropping out? Is there no way to save him?”</w:t>
      </w:r>
    </w:p>
    <w:p>
      <w:r>
        <w:t xml:space="preserve">Hirata was the first to reach out to Sudou . </w:t>
      </w:r>
    </w:p>
    <w:p>
      <w:r>
        <w:t xml:space="preserve">Even though Sudou hated him and verbally insulted him . </w:t>
      </w:r>
    </w:p>
    <w:p>
      <w:r>
        <w:t>“It’s the truth .  He got a failing grade, so he will have to drop out . ”</w:t>
      </w:r>
    </w:p>
    <w:p>
      <w:r>
        <w:t>“…Can we see Sudou-kun’s answer sheet?”</w:t>
      </w:r>
    </w:p>
    <w:p>
      <w:r>
        <w:t>“Even if you look at it, you won’t find any mistakes in the grading .  Well, I expected you guys to make a fuss about it . ”</w:t>
      </w:r>
    </w:p>
    <w:p>
      <w:r>
        <w:t xml:space="preserve">Taking Sudou’s English exam answer sheet, she passed it to Hirata . </w:t>
      </w:r>
    </w:p>
    <w:p>
      <w:r>
        <w:t xml:space="preserve">Hirata looked through every question with a gloomy expression . </w:t>
      </w:r>
    </w:p>
    <w:p>
      <w:r>
        <w:t>“There are… no mistakes . ”</w:t>
      </w:r>
    </w:p>
    <w:p>
      <w:r>
        <w:t>“Well, if that’s all, homeroom is now over . ”</w:t>
      </w:r>
    </w:p>
    <w:p>
      <w:r>
        <w:t>Without any sympathy or any second chances, Chiyabashira-sensei ruthlessly announced his expulsion .  Knowing that any comforting words would have the opposite effect, Ike and Yamauchi stayed silent .  Hirata was also the same .  And sadly, it looks like one portion of the class was relieved .  Are they happy a hindrance to the class has finally been kicked out?</w:t>
      </w:r>
    </w:p>
    <w:p>
      <w:r>
        <w:t>“Sudou, come to the staff room after school . ”</w:t>
      </w:r>
    </w:p>
    <w:p>
      <w:r>
        <w:t>“…Chiyabashira-sensei .  Do you have some time?”</w:t>
      </w:r>
    </w:p>
    <w:p>
      <w:r>
        <w:t xml:space="preserve">Although she had stayed silent until then, Horikita quickly raised her hand . </w:t>
      </w:r>
    </w:p>
    <w:p>
      <w:r>
        <w:t xml:space="preserve">In her school life, Horikita had never made remarks during class voluntarily . </w:t>
      </w:r>
    </w:p>
    <w:p>
      <w:r>
        <w:t xml:space="preserve">At the new sight, both Chiyabashira-sensei and the whole class were surprised . </w:t>
      </w:r>
    </w:p>
    <w:p>
      <w:r>
        <w:t>“That’s unusual, Horikita .  You’re raising your hand .  What’s your question?”</w:t>
      </w:r>
    </w:p>
    <w:p>
      <w:r>
        <w:t>“Earlier, Sensei said that the previous test had a passing grade of 32 points, which was calculated by the formula you wrote earlier .  Is there no mistake in calculating the last test’s passing grade?”</w:t>
      </w:r>
    </w:p>
    <w:p>
      <w:r>
        <w:t>“Yea, no mistake . ”</w:t>
      </w:r>
    </w:p>
    <w:p>
      <w:r>
        <w:t>“Then, I have one more question .  I calculated the mock test’s average to be a 64 . 4 .  Dividing that by two, you get 32 . 2 .  In other words, higher than a 32 .  Despite that, the passing grade was a 32 by truncating the decimal point .  That’s contradictory from this time . ”</w:t>
      </w:r>
    </w:p>
    <w:p>
      <w:r>
        <w:t>“Y-yea .  The passing grade should be a 39 then!”</w:t>
      </w:r>
    </w:p>
    <w:p>
      <w:r>
        <w:t xml:space="preserve">In other words, Sudou’s grade of 39 should’ve just barely passed . </w:t>
      </w:r>
    </w:p>
    <w:p>
      <w:r>
        <w:t>“I see .  You anticipated Sudou’s grade to barely pass .  Only your English grade was low, after all . ”</w:t>
      </w:r>
    </w:p>
    <w:p>
      <w:r>
        <w:t>“Horikita, you…”</w:t>
      </w:r>
    </w:p>
    <w:p>
      <w:r>
        <w:t xml:space="preserve">Sudou noticed something .  The other students, in surprise, looked at the paper once again .  Even though four of her five grades were perfect, she got a 51 on her English score . </w:t>
      </w:r>
    </w:p>
    <w:p>
      <w:r>
        <w:t>“You really—”</w:t>
      </w:r>
    </w:p>
    <w:p>
      <w:r>
        <w:t xml:space="preserve">Sudou realized what she did . </w:t>
      </w:r>
    </w:p>
    <w:p>
      <w:r>
        <w:t xml:space="preserve">And by no mistake, too .  In order to lower the average grade, she purposely lowered her own grades . </w:t>
      </w:r>
    </w:p>
    <w:p>
      <w:r>
        <w:t>“If you think my opinion is wrong, please tell me why the calculation differs between the last test and this test . ”</w:t>
      </w:r>
    </w:p>
    <w:p>
      <w:r>
        <w:t xml:space="preserve">The last ray of light .  The last bit of hope . </w:t>
      </w:r>
    </w:p>
    <w:p>
      <w:r>
        <w:t>“I see .  Well then, let me tell you one more thing .  Sadly, there’s one error in your formula .  Rather than truncating, we rounded the tests .  Last test rounded down to 32, this test rounded up to 40 . ”</w:t>
      </w:r>
    </w:p>
    <w:p>
      <w:r>
        <w:t>“Tsk…”</w:t>
      </w:r>
    </w:p>
    <w:p>
      <w:r>
        <w:t>“In your mind, you probably noticed that the score was rounded .  But holding onto that possibility… well, that’s too bad .  First period will start soon, so I will leave now . ”</w:t>
      </w:r>
    </w:p>
    <w:p>
      <w:r>
        <w:t xml:space="preserve">Horikita had no more ways to retort and stayed silent .  She wasn’t able to counter her words, and her last hope was shot down .  After leaving the classroom, the door slammed shut and the whole class was silent . </w:t>
      </w:r>
    </w:p>
    <w:p>
      <w:r>
        <w:t xml:space="preserve">While trying to face the reality of having to drop out, Sudou looked at Horikita, who tried to stop him from failing by dropping her own grades . </w:t>
      </w:r>
    </w:p>
    <w:p>
      <w:r>
        <w:t>“…I’m sorry .  I should’ve dropped my points even further . ”</w:t>
      </w:r>
    </w:p>
    <w:p>
      <w:r>
        <w:t xml:space="preserve">Horikita slowly lowered her hand . </w:t>
      </w:r>
    </w:p>
    <w:p>
      <w:r>
        <w:t xml:space="preserve">Even 51 points was considerably low . </w:t>
      </w:r>
    </w:p>
    <w:p>
      <w:r>
        <w:t xml:space="preserve">If she dropped her grade to the 40s, she herself would be at risk for dropping out . </w:t>
      </w:r>
    </w:p>
    <w:p>
      <w:r>
        <w:t>“Why… You said that you hated me, didn’t you?”</w:t>
      </w:r>
    </w:p>
    <w:p>
      <w:r>
        <w:t>“I’m just doing this for myself, don’t misunderstand .  It was in vain, though . ”</w:t>
      </w:r>
    </w:p>
    <w:p>
      <w:r>
        <w:t xml:space="preserve">I slowly got out of my seat . </w:t>
      </w:r>
    </w:p>
    <w:p>
      <w:r>
        <w:t>“W-where are you going, Ayanokouji!?”</w:t>
      </w:r>
    </w:p>
    <w:p>
      <w:r>
        <w:t>“To the bathroom . ”</w:t>
      </w:r>
    </w:p>
    <w:p>
      <w:r>
        <w:t xml:space="preserve">I exited the classroom and quickly walked towards the staff room .  While wondering whether or not Chiyabashira-sensei had already reached the staff room, I saw her looking out the window, standing still in the hallway .  As if she was waiting for someone . </w:t>
      </w:r>
    </w:p>
    <w:p>
      <w:r>
        <w:t>“Ayanokouji, class will start soon . ”</w:t>
      </w:r>
    </w:p>
    <w:p>
      <w:r>
        <w:t>“Sensei .  Is it fine if I ask you one question?”</w:t>
      </w:r>
    </w:p>
    <w:p>
      <w:r>
        <w:t>“…A question? Is that why you ran after me?”</w:t>
      </w:r>
    </w:p>
    <w:p>
      <w:r>
        <w:t>“I have something to ask of you . ”</w:t>
      </w:r>
    </w:p>
    <w:p>
      <w:r>
        <w:t>“Starting with Horikita, and even you .  What is it?”</w:t>
      </w:r>
    </w:p>
    <w:p>
      <w:r>
        <w:t>“Do you think that today’s Japanese society is fair?”</w:t>
      </w:r>
    </w:p>
    <w:p>
      <w:r>
        <w:t>“What a sudden change in topic .  Do you get anything out of it even if I answer?”</w:t>
      </w:r>
    </w:p>
    <w:p>
      <w:r>
        <w:t>“It’s very important . ”</w:t>
      </w:r>
    </w:p>
    <w:p>
      <w:r>
        <w:t>“If I speak my opinion, then no, it’s not fair .  Not one bit”</w:t>
      </w:r>
    </w:p>
    <w:p>
      <w:r>
        <w:t>“Yes, I also think the same way .  Fairness and equality is a lie . ”</w:t>
      </w:r>
    </w:p>
    <w:p>
      <w:r>
        <w:t>“Did you chase after me to ask that question? If that’s all, I’m leaving . ”</w:t>
      </w:r>
    </w:p>
    <w:p>
      <w:r>
        <w:t>“One week ago, when you told us that the test material had changed, you said something like this: ‘I forgot to tell the class . ’ Because of that, the notice reached us about a week after the other classes were informed about it . ”</w:t>
      </w:r>
    </w:p>
    <w:p>
      <w:r>
        <w:t>“I said that in the staff room .  So what?”</w:t>
      </w:r>
    </w:p>
    <w:p>
      <w:r>
        <w:t>“Even though all the questions, our points, and the threat of expulsion is the same among all classes, only class D is treated unfairly . ”</w:t>
      </w:r>
    </w:p>
    <w:p>
      <w:r>
        <w:t>“Are you saying you can’t agree to that? But it’s a good example .  I guess you could call it a micro example of our unfair society today . ”</w:t>
      </w:r>
    </w:p>
    <w:p>
      <w:r>
        <w:t>“Of course, no matter how positively you look at it, the world is an unfair place .  However, we are humans that can think and act . ”</w:t>
      </w:r>
    </w:p>
    <w:p>
      <w:r>
        <w:t>“What are you trying to say?”</w:t>
      </w:r>
    </w:p>
    <w:p>
      <w:r>
        <w:t>“I’m trying to say that it should seem equal at least . ”</w:t>
      </w:r>
    </w:p>
    <w:p>
      <w:r>
        <w:t>“…I see . ”</w:t>
      </w:r>
    </w:p>
    <w:p>
      <w:r>
        <w:t>“It doesn’t matter whether or not ‘forgetting’ to tell us was on purpose .  However, it’s a fact that one person is now being forced to leave the school because of those unequal conditions . ”</w:t>
      </w:r>
    </w:p>
    <w:p>
      <w:r>
        <w:t>“What do you want me to do?”</w:t>
      </w:r>
    </w:p>
    <w:p>
      <w:r>
        <w:t>“That is why I came to you .  I want to meet with the school, who is perpetuating this inequality . ”</w:t>
      </w:r>
    </w:p>
    <w:p>
      <w:r>
        <w:t>“To say you don’t agree?”</w:t>
      </w:r>
    </w:p>
    <w:p>
      <w:r>
        <w:t>“I just want to confirm the school’s decisions with the right people . ”</w:t>
      </w:r>
    </w:p>
    <w:p>
      <w:r>
        <w:t>“Sadly, even though you aren’t wrong, I cannot let you .  Sudou will drop out .  It’ll be very difficult to overturn that ruling at this time .  Give up . ”</w:t>
      </w:r>
    </w:p>
    <w:p>
      <w:r>
        <w:t>She ignored my argument .  But that doesn’t mean there’s no meaning in her words</w:t>
      </w:r>
    </w:p>
    <w:p>
      <w:r>
        <w:t xml:space="preserve">As expected, this person is someone who always has a hidden implication in her words . </w:t>
      </w:r>
    </w:p>
    <w:p>
      <w:r>
        <w:t>“Difficult to be overturned at this time .  In other words, there is a way to change the outcome . ”</w:t>
      </w:r>
    </w:p>
    <w:p>
      <w:r>
        <w:t>“Ayanokouji, I personally have a high opinion of you .  Certainly, getting the old test questions was a correct solution .  Furthermore, coming up with that idea even goes beyond common sense .  But you distributed the questions to the class and raised the average test score .  I think there’s merit in coming up with that idea . ”</w:t>
      </w:r>
    </w:p>
    <w:p>
      <w:r>
        <w:t>“Kushida also helped in getting those questions, so I did nothing special . ”</w:t>
      </w:r>
    </w:p>
    <w:p>
      <w:r>
        <w:t>“I know that you didn’t openly admit it, but there are upperclassmen too .  I also know that you got the test questions from a third year . ”</w:t>
      </w:r>
    </w:p>
    <w:p>
      <w:r>
        <w:t xml:space="preserve">Somehow, my actions were discovered . </w:t>
      </w:r>
    </w:p>
    <w:p>
      <w:r>
        <w:t>“However, despite having a solid start by getting a hold of the test questions, you messed up at the end .  That was why your plan didn’t work .  If he memorized them more thoroughly, Sudou probably wouldn’t have gotten a failing grade in English .  Why don’t you give up and let Sudou drop out? Won’t his future be more comfortable then?”</w:t>
      </w:r>
    </w:p>
    <w:p>
      <w:r>
        <w:t>“To be honest… probably .  However, I decided to help out this time .  Or rather, I should say that I’m not giving up yet .  I have one last attempt . ”</w:t>
      </w:r>
    </w:p>
    <w:p>
      <w:r>
        <w:t xml:space="preserve">From my pocket, I took out my student card . </w:t>
      </w:r>
    </w:p>
    <w:p>
      <w:r>
        <w:t>“What do you mean?”</w:t>
      </w:r>
    </w:p>
    <w:p>
      <w:r>
        <w:t>“Please sell me one point for Sudou’s English test . ”</w:t>
      </w:r>
    </w:p>
    <w:p>
      <w:r>
        <w:t>“…”</w:t>
      </w:r>
    </w:p>
    <w:p>
      <w:r>
        <w:t xml:space="preserve">Looking at me in astonishment, she laughed loudly . </w:t>
      </w:r>
    </w:p>
    <w:p>
      <w:r>
        <w:t>“Hahahahaha .  That’s an interesting proposal .  As I thought, you’re different .  I never imagined you would try to buy points . ”</w:t>
      </w:r>
    </w:p>
    <w:p>
      <w:r>
        <w:t>“Sensei, you said so on the first day .  There’s nothing that can’t be bought by points in this school .  The midterm is one such thing in this school . ”</w:t>
      </w:r>
    </w:p>
    <w:p>
      <w:r>
        <w:t>“I see, I see .  Certainly, you could think of that way .  Do you even have the money to pay me, though?”</w:t>
      </w:r>
    </w:p>
    <w:p>
      <w:r>
        <w:t>“Well then, how much is one point?”</w:t>
      </w:r>
    </w:p>
    <w:p>
      <w:r>
        <w:t>“A very difficult question indeed .  No one’s ever asked to buy a point before .  Let’s see… I’ll give you a point for 100,000 points . ”</w:t>
      </w:r>
    </w:p>
    <w:p>
      <w:r>
        <w:t>“Sensei, you’re cruel . ”</w:t>
      </w:r>
    </w:p>
    <w:p>
      <w:r>
        <w:t xml:space="preserve">There isn’t a single person in the school who hasn’t used a point at all . </w:t>
      </w:r>
    </w:p>
    <w:p>
      <w:r>
        <w:t xml:space="preserve">In other words, there isn’t anyone who has 100,000 points . </w:t>
      </w:r>
    </w:p>
    <w:p>
      <w:r>
        <w:t>“—I will also pay . ”</w:t>
      </w:r>
    </w:p>
    <w:p>
      <w:r>
        <w:t xml:space="preserve">A voice came from behind me .  Turning around, I saw Horikita standing there . </w:t>
      </w:r>
    </w:p>
    <w:p>
      <w:r>
        <w:t>“Horikita…”</w:t>
      </w:r>
    </w:p>
    <w:p>
      <w:r>
        <w:t>“Kuku .  As I thought, you two are interesting . ”</w:t>
      </w:r>
    </w:p>
    <w:p>
      <w:r>
        <w:t xml:space="preserve">Chiyabashira-sensei took both our student cards . </w:t>
      </w:r>
    </w:p>
    <w:p>
      <w:r>
        <w:t>“Alright, I’ll agree to sell you a point .  I’ll take a total of 100,000 points from the two of you .  Tell the rest of the class that Sudou’s expulsion has been canceled . ”</w:t>
      </w:r>
    </w:p>
    <w:p>
      <w:r>
        <w:t>“Is that fine?”</w:t>
      </w:r>
    </w:p>
    <w:p>
      <w:r>
        <w:t>“You promised to pay 100,000 points, so it can’t be helped . ”</w:t>
      </w:r>
    </w:p>
    <w:p>
      <w:r>
        <w:t xml:space="preserve">Chiyabashira-sensei talked with an amused tone as she continued to look at us in wonder . </w:t>
      </w:r>
    </w:p>
    <w:p>
      <w:r>
        <w:t>“Horikita, you also understand, right? Ayanokouji’s skill . ”</w:t>
      </w:r>
    </w:p>
    <w:p>
      <w:r>
        <w:t>“…Well… I only see an unpleasant student . ”</w:t>
      </w:r>
    </w:p>
    <w:p>
      <w:r>
        <w:t>“What do you mean by unpleasant…”</w:t>
      </w:r>
    </w:p>
    <w:p>
      <w:r>
        <w:t>“You purposely got low scores on tests, thought to get old test questions and give the credit to Kushida-san, and came up with the idea of buying test points .  I don’t think you’re particularly special, you’re just unpleasant . ”</w:t>
      </w:r>
    </w:p>
    <w:p>
      <w:r>
        <w:t xml:space="preserve">Somehow, it looks like she heard about the test questions too . </w:t>
      </w:r>
    </w:p>
    <w:p>
      <w:r>
        <w:t>“If it’s you guys, you might actually be able to move your class up . ”</w:t>
      </w:r>
    </w:p>
    <w:p>
      <w:r>
        <w:t>“I don’t know about him, but I will definitely rise up . ”</w:t>
      </w:r>
    </w:p>
    <w:p>
      <w:r>
        <w:t>“In the past, there’s never been a case where a class D has been promoted .  It’s because the school immediately labels you as inferior and pushes you aside .  How are you going to accomplish that?”</w:t>
      </w:r>
    </w:p>
    <w:p>
      <w:r>
        <w:t>“Sensei . ”</w:t>
      </w:r>
    </w:p>
    <w:p>
      <w:r>
        <w:t xml:space="preserve">Without wavering, Horikita returned Chiyabashira-sensei’s gaze . </w:t>
      </w:r>
    </w:p>
    <w:p>
      <w:r>
        <w:t>“Honestly, many of the students in class D are inferior .  However, that doesn’t mean they’re trash . ”</w:t>
      </w:r>
    </w:p>
    <w:p>
      <w:r>
        <w:t>“What’s the difference between inferior goods and trash?”</w:t>
      </w:r>
    </w:p>
    <w:p>
      <w:r>
        <w:t>“There’s a paper thin difference .  I think that with a little help, there is the possibility of improving an inferior good to a superior quality . ”</w:t>
      </w:r>
    </w:p>
    <w:p>
      <w:r>
        <w:t>“I see .  When you say it, it sounds oddly persuasive . ”</w:t>
      </w:r>
    </w:p>
    <w:p>
      <w:r>
        <w:t xml:space="preserve">I had to agree with her words as well .  Her words were certainly significant .  . </w:t>
      </w:r>
    </w:p>
    <w:p>
      <w:r>
        <w:t xml:space="preserve">Horikita, who previously looked at other students and people as a hindrance, was slowly changing . </w:t>
      </w:r>
    </w:p>
    <w:p>
      <w:r>
        <w:t xml:space="preserve">Of course, it’s not that simple .  Even though it’s a tiny glimpse of her change, it’s a huge change .  As if she noticed as well, Chiyabashira-sensei faintly smiled . </w:t>
      </w:r>
    </w:p>
    <w:p>
      <w:r>
        <w:t>“Well then, I look forward to it .  As your homeroom teacher, I’ll make sure to watch attentively to future events . ”</w:t>
      </w:r>
    </w:p>
    <w:p>
      <w:r>
        <w:t xml:space="preserve">Chiyabashira-sensei walked away, towards the staff room . </w:t>
      </w:r>
    </w:p>
    <w:p>
      <w:r>
        <w:t xml:space="preserve">We were left behind in the hallway . </w:t>
      </w:r>
    </w:p>
    <w:p>
      <w:r>
        <w:t>“Shall we go back too? It’ll be class soon . ”</w:t>
      </w:r>
    </w:p>
    <w:p>
      <w:r>
        <w:t>“Ayanokouji-kun . ”</w:t>
      </w:r>
    </w:p>
    <w:p>
      <w:r>
        <w:t>“Hmm? Ow!”</w:t>
      </w:r>
    </w:p>
    <w:p>
      <w:r>
        <w:t xml:space="preserve">She struck my sides with her hand . </w:t>
      </w:r>
    </w:p>
    <w:p>
      <w:r>
        <w:t>“Hey, the hell was that for!?”</w:t>
      </w:r>
    </w:p>
    <w:p>
      <w:r>
        <w:t>“I just felt like it . ”</w:t>
      </w:r>
    </w:p>
    <w:p>
      <w:r>
        <w:t xml:space="preserve">With that, she left me behind and walked away . </w:t>
      </w:r>
    </w:p>
    <w:p>
      <w:r>
        <w:t xml:space="preserve">Good grief, what a bother… I looked at her as she walked away . </w:t>
      </w:r>
    </w:p>
    <w:p>
      <w:r>
        <w:t xml:space="preserve">While thinking that, I decided to chase after her 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