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Chapter 1: Ibuki Mio is surprisingly a person with common sense </w:t>
      </w:r>
    </w:p>
    <w:p>
      <w:r>
        <w:t xml:space="preserve">Special exam. The first thing that comes to mind upon hearing that word would normally be writing exams or practical tests related to sports or something along the lines of that. However, at the school I attend, the Advanced Nurturing High School, special exams aren't simple things like that. A special exam that pits classes against each other in a survival test on an uninhabited island, or an intellectually demanding game that pits liars against liars on a cruise ship. Such tests that surpass logic continued one after another over the course of the summer vacation.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