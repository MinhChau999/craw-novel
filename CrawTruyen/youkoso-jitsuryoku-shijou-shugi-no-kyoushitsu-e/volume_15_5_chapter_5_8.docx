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Ch5 Part 8</w:t>
      </w:r>
    </w:p>
    <w:p>
      <w:r>
        <w:t>Students who scanned a QR code in the treasure hunt had an obligation to report it to the school.</w:t>
      </w:r>
    </w:p>
    <w:p>
      <w:r>
        <w:t>Satou and I returned to the starting point and headed towards Horikita, who was waiting at the reception desk.</w:t>
      </w:r>
    </w:p>
    <w:p>
      <w:r>
        <w:t>“Good work. With this, the procedure is now complete.”</w:t>
      </w:r>
    </w:p>
    <w:p>
      <w:r>
        <w:t>Satou expressed her happiness honestly upon hearing such a report.</w:t>
      </w:r>
    </w:p>
    <w:p>
      <w:r>
        <w:t>“Well then, thank you for today, Ayanokouji-kun. Let’s hang out together some other time.”</w:t>
      </w:r>
    </w:p>
    <w:p>
      <w:r>
        <w:t>Saying that, Satou waved and walked away happily. Now that she had some extra income, it wouldn’t be a bad idea to spend a little time indulging in luxury.</w:t>
      </w:r>
    </w:p>
    <w:p>
      <w:r>
        <w:t>“If we exclude the participation fee, it’s a total of 180,000 points between the two of you. Good job.”</w:t>
      </w:r>
    </w:p>
    <w:p>
      <w:r>
        <w:t>“Yeah.”</w:t>
      </w:r>
    </w:p>
    <w:p>
      <w:r>
        <w:t>By this time, most of the participants seemed to have reached their goals, and only a few people were coming.</w:t>
      </w:r>
    </w:p>
    <w:p>
      <w:r>
        <w:t>“Looks like you’ve had a lot to do too. Have you taken any breaks?”</w:t>
      </w:r>
    </w:p>
    <w:p>
      <w:r>
        <w:t>“Yes, for about an hour. But I can’t complain. It was my own idea to appeal directly to the school from the perspective of fraud prevention.”</w:t>
      </w:r>
    </w:p>
    <w:p>
      <w:r>
        <w:t>“A direct appeal, huh. It’s a small thing, but it’s a step towards becoming the Student Council President.”</w:t>
      </w:r>
    </w:p>
    <w:p>
      <w:r>
        <w:t>Making a good impression with things like that would be appreciated by both the school and the student council.</w:t>
      </w:r>
    </w:p>
    <w:p>
      <w:r>
        <w:t>“It’s not like that. Even if I didn’t suggest it, there wouldn’t be a great deal of cheating. It’s just…well, I thought it might be helpful, even if only a little. That’s all.”</w:t>
      </w:r>
    </w:p>
    <w:p>
      <w:r>
        <w:t>I didn’t really understand, but Horikita gazed off into the distance.</w:t>
      </w:r>
    </w:p>
    <w:p>
      <w:r>
        <w:t>“So, who got the highest number of private points from our class?”</w:t>
      </w:r>
    </w:p>
    <w:p>
      <w:r>
        <w:t>“Who do you think?”</w:t>
      </w:r>
    </w:p>
    <w:p>
      <w:r>
        <w:t>When I asked her, she turned the question around and asked me back.</w:t>
      </w:r>
    </w:p>
    <w:p>
      <w:r>
        <w:t>“I’m hoping it’s not us.”</w:t>
      </w:r>
    </w:p>
    <w:p>
      <w:r>
        <w:t>“Well good for you, you’re correct. There was a pair that won 500,000 private points. It was Wang-san and Kouenji-kun.”</w:t>
      </w:r>
    </w:p>
    <w:p>
      <w:r>
        <w:t>“Kouenji? Participating in the game itself is one thing, but I'm surprised he paired up with someone.”</w:t>
      </w:r>
    </w:p>
    <w:p>
      <w:r>
        <w:t>I didn’t notice the presence of Kouenji at the briefing because there were so many people.</w:t>
      </w:r>
    </w:p>
    <w:p>
      <w:r>
        <w:t>“I’m of the same opinion. I don’t know the circumstances of how he ended up participating and pairing up, but he’s made a considerable amount money in the last couple of weeks.”</w:t>
      </w:r>
    </w:p>
    <w:p>
      <w:r>
        <w:t>“No matter what he does, he’s out of this world, that Kouenji.”</w:t>
      </w:r>
    </w:p>
    <w:p>
      <w:r>
        <w:t>To think he had good luck in addition to having incredible physical abilities. Or maybe it was a QR code that his partner found.</w:t>
      </w:r>
    </w:p>
    <w:p>
      <w:r>
        <w:t>“Not being able to use Kouenji-kun in the future is a big minus for the class.”</w:t>
      </w:r>
    </w:p>
    <w:p>
      <w:r>
        <w:t>“He was never the kind of guy to work hard to begin with; can’t you just be satisfied with him taking first place this time?”</w:t>
      </w:r>
    </w:p>
    <w:p>
      <w:r>
        <w:t>“There’s no way I could be satisfied. It would be too much of a waste not to use his abilities to move up to Class A. Don’t you have any ideas?”</w:t>
      </w:r>
    </w:p>
    <w:p>
      <w:r>
        <w:t>A way to make good use of Kouenji? It’s a waste of resources to even think about it.</w:t>
      </w:r>
    </w:p>
    <w:p>
      <w:r>
        <w:t>“It’s impossible.”</w:t>
      </w:r>
    </w:p>
    <w:p>
      <w:r>
        <w:t>“That was a quick reply.”</w:t>
      </w:r>
    </w:p>
    <w:p>
      <w:r>
        <w:t>I was confident that I could control others to some extent. However, the only exception to this was Kouenji.</w:t>
      </w:r>
    </w:p>
    <w:p>
      <w:r>
        <w:t>I’ve run countless simulations on how to control all of my classmates and Kouenji was the only one who, no matter how many simulations I tried, I could not get under control.</w:t>
      </w:r>
    </w:p>
    <w:p>
      <w:r>
        <w:t>“Even if you give up, I won’t. His strength is vital.”</w:t>
      </w:r>
    </w:p>
    <w:p>
      <w:r>
        <w:t>Trying to control the uncontrollable. That was simply a contradiction.</w:t>
      </w:r>
    </w:p>
    <w:p>
      <w:r>
        <w:t>“Even if it’s a waste of time?”</w:t>
      </w:r>
    </w:p>
    <w:p>
      <w:r>
        <w:t>“You don’t think we need Kouenji-kun?”</w:t>
      </w:r>
    </w:p>
    <w:p>
      <w:r>
        <w:t>“I think that as long as he doesn’t do any harm, the best course of action is to leave him alone. And now that Kouenji’s been handed a protection point, it’s possible to neglect him more.”</w:t>
      </w:r>
    </w:p>
    <w:p>
      <w:r>
        <w:t>“That surely is a rational thought.”</w:t>
      </w:r>
    </w:p>
    <w:p>
      <w:r>
        <w:t>“If the class couldn’t win without Kouenji, I’d understand why you’d be so eager. However, our class has already grown into a force to be reckoned with that can compete with the other classes. And it will continue to grow in the future.”</w:t>
      </w:r>
    </w:p>
    <w:p>
      <w:r>
        <w:t>“Yes, you’re right, everyone’s much more reliable than they were a year ago.”</w:t>
      </w:r>
    </w:p>
    <w:p>
      <w:r>
        <w:t>“However…” Horikita continued, “While getting to Class A is my top priority and ultimate goal, I want the class to become one. I want to lead them in a way so that we can all combine our strength.”</w:t>
      </w:r>
    </w:p>
    <w:p>
      <w:r>
        <w:t>So she didn’t want anyone to be cut off, even Kouenji.</w:t>
      </w:r>
    </w:p>
    <w:p>
      <w:r>
        <w:t>Horikita’s eyes that stared at me were so straight that I unconsciously choked on my words.</w:t>
      </w:r>
    </w:p>
    <w:p>
      <w:r>
        <w:t>If Horikita could get Kouenji to join her, he would be an irreplaceable and dependable ally.</w:t>
      </w:r>
    </w:p>
    <w:p>
      <w:r>
        <w:t>However, clearing that hurdle was probably more difficult than trying to get to Class A.</w:t>
      </w:r>
    </w:p>
    <w:p>
      <w:r>
        <w:t>In the past, I wouldn’t have taken her statement seriously. I would just put it away as ramblings and beyond her capabilities. Horikita’s growth has been slow, but it was progressing step by step.</w:t>
      </w:r>
    </w:p>
    <w:p>
      <w:r>
        <w:t>Well…I still couldn’t say that Horikita might be able to move Kouenji someday though.</w:t>
      </w:r>
    </w:p>
    <w:p>
      <w:r>
        <w:t>Kouenji really was the only man that my calculations couldn’t comprehend.</w:t>
      </w:r>
    </w:p>
    <w:p>
      <w:r>
        <w:t>“What’s wrong?”</w:t>
      </w:r>
    </w:p>
    <w:p>
      <w:r>
        <w:t>“What do you mean?”</w:t>
      </w:r>
    </w:p>
    <w:p>
      <w:r>
        <w:t>“You looked like you were thinking.”</w:t>
      </w:r>
    </w:p>
    <w:p>
      <w:r>
        <w:t>“No, I was just trying to figure out how I would spend all these private points that I’ve been given.”</w:t>
      </w:r>
    </w:p>
    <w:p>
      <w:r>
        <w:t>“…Right. You’re giving half of your money to Kushida-san, so you should take care of the private points you earned today and not waste them.”</w:t>
      </w:r>
    </w:p>
    <w:p>
      <w:r>
        <w:t>“Yeah, that’s right. I’ll do that.”</w:t>
      </w:r>
    </w:p>
    <w:p>
      <w:r>
        <w:t>I decided to leave quietly, since staying any longer would only get in the way of the operation.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