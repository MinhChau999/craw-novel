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Prologue: Karuizawa Kei's Monologue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