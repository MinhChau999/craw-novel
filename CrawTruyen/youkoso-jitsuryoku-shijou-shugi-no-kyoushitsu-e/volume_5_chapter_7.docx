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7: What You and I Lack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