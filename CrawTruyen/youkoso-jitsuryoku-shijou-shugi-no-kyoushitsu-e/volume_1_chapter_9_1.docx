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Today is Thursday after school .  The day before the midterm . </w:t>
      </w:r>
    </w:p>
    <w:p>
      <w:r>
        <w:t xml:space="preserve">After Chiyabashira-sensei ended homeroom and walked out, Kushida quickly took action . </w:t>
      </w:r>
    </w:p>
    <w:p>
      <w:r>
        <w:t xml:space="preserve">She took printouts of the old midterm that I copied at the convenience store the other day and brought them with her to the podium . </w:t>
      </w:r>
    </w:p>
    <w:p>
      <w:r>
        <w:t>“Sorry, but can you guys listen to me before going home?”</w:t>
      </w:r>
    </w:p>
    <w:p>
      <w:r>
        <w:t xml:space="preserve">Sudou also stopped and listened . </w:t>
      </w:r>
    </w:p>
    <w:p>
      <w:r>
        <w:t xml:space="preserve">I couldn’t leave this role to anyone but Kushida . </w:t>
      </w:r>
    </w:p>
    <w:p>
      <w:r>
        <w:t xml:space="preserve">“I hope everyone has been studying a lot for tomorrow’s test .  I have something that can help for some final studying tonight .  I’ll hand them out now . </w:t>
      </w:r>
    </w:p>
    <w:p>
      <w:r>
        <w:t xml:space="preserve">She handed out the questions and answer sheet to everyone in the front row . </w:t>
      </w:r>
    </w:p>
    <w:p>
      <w:r>
        <w:t>“Test… questions? Did you make them, Kushida-san?”</w:t>
      </w:r>
    </w:p>
    <w:p>
      <w:r>
        <w:t xml:space="preserve">Horikita was also surprised . </w:t>
      </w:r>
    </w:p>
    <w:p>
      <w:r>
        <w:t>“Actually, these are old test problems .  I got them from a third-year senpai last night . ”</w:t>
      </w:r>
    </w:p>
    <w:p>
      <w:r>
        <w:t>“Old test problems? Eh, eh? Are these actual valid questions?”</w:t>
      </w:r>
    </w:p>
    <w:p>
      <w:r>
        <w:t>“Yea .  Two years ago, the midterm had nearly the same questions as the one on this problem set .  So, if you practice, I think we’ll do better . ”</w:t>
      </w:r>
    </w:p>
    <w:p>
      <w:r>
        <w:t>“Woah! Seriously? Kushida-chan, thank you!”</w:t>
      </w:r>
    </w:p>
    <w:p>
      <w:r>
        <w:t xml:space="preserve">Ike hugged his test in happiness .  All the other students also couldn’t hold back their emotions . </w:t>
      </w:r>
    </w:p>
    <w:p>
      <w:r>
        <w:t>“What the hell, if we have these problems, doesn’t all of our studying become useless?”</w:t>
      </w:r>
    </w:p>
    <w:p>
      <w:r>
        <w:t xml:space="preserve">While laughing, Yamauchi was complaining at the same time .  My prediction was completely right . </w:t>
      </w:r>
    </w:p>
    <w:p>
      <w:r>
        <w:t>“Sudou-kun, do your best while studying today . ”</w:t>
      </w:r>
    </w:p>
    <w:p>
      <w:r>
        <w:t>“Yea .  Thanks . ”</w:t>
      </w:r>
    </w:p>
    <w:p>
      <w:r>
        <w:t xml:space="preserve">Sudou also received the problems happily . </w:t>
      </w:r>
    </w:p>
    <w:p>
      <w:r>
        <w:t>“This is a secret from all the other classes! Let’s all do well and succeed!”</w:t>
      </w:r>
    </w:p>
    <w:p>
      <w:r>
        <w:t xml:space="preserve">Ike shouted out loud with determination, but I had to agree .  There’s no need to send help to the other classes .  Everyone returned home in high spirits . </w:t>
      </w:r>
    </w:p>
    <w:p>
      <w:r>
        <w:t>“Kushida-san .  Good job . ”</w:t>
      </w:r>
    </w:p>
    <w:p>
      <w:r>
        <w:t xml:space="preserve">Horikita went up to Kushida and praised her uncharacteristically . </w:t>
      </w:r>
    </w:p>
    <w:p>
      <w:r>
        <w:t>“Ehehe, is that so?”</w:t>
      </w:r>
    </w:p>
    <w:p>
      <w:r>
        <w:t>“I never thought to use the old tests .  I’m also thankful that you went to see if these questions were still valid to use . ”</w:t>
      </w:r>
    </w:p>
    <w:p>
      <w:r>
        <w:t xml:space="preserve">Looks like Horikita, who doesn’t have any friends, didn’t come up with the idea . </w:t>
      </w:r>
    </w:p>
    <w:p>
      <w:r>
        <w:t>“It’s nothing special .  I’m doing this for my friends, after all . ”</w:t>
      </w:r>
    </w:p>
    <w:p>
      <w:r>
        <w:t>“Also, I think it was right to announce it today, after school .  If word god out earlier, everyone would’ve probably lost motivation . ”</w:t>
      </w:r>
    </w:p>
    <w:p>
      <w:r>
        <w:t>“It’s only because I got the problems pretty late .  If the same problems are on tomorrow’s test… everyone will probably get good scores . ”</w:t>
      </w:r>
    </w:p>
    <w:p>
      <w:r>
        <w:t>“Yea .  Also, our last two weeks of studying weren’t in vain . ”</w:t>
      </w:r>
    </w:p>
    <w:p>
      <w:r>
        <w:t xml:space="preserve">Even though it was probably an extremely long two weeks for the students who got failing grades, but I think they all got into the habit of studying . </w:t>
      </w:r>
    </w:p>
    <w:p>
      <w:r>
        <w:t>“It as hard, but it was fun too . ”</w:t>
      </w:r>
    </w:p>
    <w:p>
      <w:r>
        <w:t>“I don’t think that trio had the least bit of fun while studying . ”</w:t>
      </w:r>
    </w:p>
    <w:p>
      <w:r>
        <w:t xml:space="preserve">Well, we’ve done all we could .  It was up to how much effort the other three put into studying . </w:t>
      </w:r>
    </w:p>
    <w:p>
      <w:r>
        <w:t>“I just hope that I don’t blank out during the test . ”</w:t>
      </w:r>
    </w:p>
    <w:p>
      <w:r>
        <w:t xml:space="preserve">There’s not much that can be done about that one .  No matter how well we do while studying, all that matters is how well we do on the actual test .  Only practicing with the old test problems can help with this issue . </w:t>
      </w:r>
    </w:p>
    <w:p>
      <w:r>
        <w:t>“Well then, I’m going home too . ”</w:t>
      </w:r>
    </w:p>
    <w:p>
      <w:r>
        <w:t xml:space="preserve">Horikita silently looked at Kushida, who was putting her textbook and notes into her bag . </w:t>
      </w:r>
    </w:p>
    <w:p>
      <w:r>
        <w:t>“Kushida-san . ”</w:t>
      </w:r>
    </w:p>
    <w:p>
      <w:r>
        <w:t>“Hmm?”</w:t>
      </w:r>
    </w:p>
    <w:p>
      <w:r>
        <w:t>“Thank you very much for everything up to now .  If you weren’t here, the study group wouldn’t have succeeded . ”</w:t>
      </w:r>
    </w:p>
    <w:p>
      <w:r>
        <w:t>“Don’t worry about it~ I just want to aim for the higher classes along with everyone .  That’s why I agreed to help .  I’ll help any time . ”</w:t>
      </w:r>
    </w:p>
    <w:p>
      <w:r>
        <w:t xml:space="preserve">With a smile, Kushida stood up and grabbed her bag . </w:t>
      </w:r>
    </w:p>
    <w:p>
      <w:r>
        <w:t>“Wait .  I just want to confirm one thing . ”</w:t>
      </w:r>
    </w:p>
    <w:p>
      <w:r>
        <w:t>“Confirm?”</w:t>
      </w:r>
    </w:p>
    <w:p>
      <w:r>
        <w:t>“I need to confirm something because you said you wanted to keep cooperating with me . ”</w:t>
      </w:r>
    </w:p>
    <w:p>
      <w:r>
        <w:t xml:space="preserve">Horikita looked straight at the smiling Kushida and asked . </w:t>
      </w:r>
    </w:p>
    <w:p>
      <w:r>
        <w:t>“You hate me, don’t you?”</w:t>
      </w:r>
    </w:p>
    <w:p>
      <w:r>
        <w:t>“Hey, hey…”</w:t>
      </w:r>
    </w:p>
    <w:p>
      <w:r>
        <w:t xml:space="preserve">I was wondering what she wanted to ask, but that was unexpected . </w:t>
      </w:r>
    </w:p>
    <w:p>
      <w:r>
        <w:t>“Why do you think that?”</w:t>
      </w:r>
    </w:p>
    <w:p>
      <w:r>
        <w:t>“You’re not answering because it’s true… am I right?”</w:t>
      </w:r>
    </w:p>
    <w:p>
      <w:r>
        <w:t>“…Ahaha, you got me . ”</w:t>
      </w:r>
    </w:p>
    <w:p>
      <w:r>
        <w:t xml:space="preserve">She put on her backpack and slowly lowered her hand back down .  And then she faced Horikita while smiling . </w:t>
      </w:r>
    </w:p>
    <w:p>
      <w:r>
        <w:t>“Yea .  I really hate you . ”</w:t>
      </w:r>
    </w:p>
    <w:p>
      <w:r>
        <w:t xml:space="preserve">She replied directly, without trying to hide it . </w:t>
      </w:r>
    </w:p>
    <w:p>
      <w:r>
        <w:t>“Should I tell you the reason?”</w:t>
      </w:r>
    </w:p>
    <w:p>
      <w:r>
        <w:t>“…No .  It’s not necessary .  It’s good enough to just know the fact .  It just means that I can now talk to you without any hesitation from now on . ”</w:t>
      </w:r>
    </w:p>
    <w:p>
      <w:r>
        <w:t xml:space="preserve">Even though she was told outright that she was hated, Horikita calmly replied to Kushida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