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SS Chapter: The Heart that Realised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