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Kushida Short Story: The important time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