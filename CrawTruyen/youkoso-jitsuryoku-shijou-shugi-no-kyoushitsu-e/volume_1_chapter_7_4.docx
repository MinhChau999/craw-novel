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At midnight, as I was lazing around in my room, I received a text message .  It was from Kushida . </w:t>
      </w:r>
    </w:p>
    <w:p>
      <w:r>
        <w:t>“Yamauchi-kun and Ike-kun said OK~ (^・ω・^)b ”</w:t>
      </w:r>
    </w:p>
    <w:p>
      <w:r>
        <w:t>“Quick!”</w:t>
      </w:r>
    </w:p>
    <w:p>
      <w:r>
        <w:t xml:space="preserve">Ike instantly rejected me with a wave of his hand when I asked him… The presence of a girl is clearly a big factor concerning boys .  It’s like they hold infinite power . </w:t>
      </w:r>
    </w:p>
    <w:p>
      <w:r>
        <w:t>“I just contacted Sudou-kun too, and I think he’ll agree too (＾ω＾)”</w:t>
      </w:r>
    </w:p>
    <w:p>
      <w:r>
        <w:t xml:space="preserve">I received another mail .  Oh~ .  At this pace, everyone will really meet up tomorrow . </w:t>
      </w:r>
    </w:p>
    <w:p>
      <w:r>
        <w:t>At this faster than expected development, I contacted Horikita with the news .  I sent her a mail about how I was working with Kushida, that Ike and Yamauchi agreed to come, and how Kushida would also be participating in the study group . ”</w:t>
      </w:r>
    </w:p>
    <w:p>
      <w:r>
        <w:t>“Well, time to take a bath . ”</w:t>
      </w:r>
    </w:p>
    <w:p>
      <w:r>
        <w:t xml:space="preserve">As soon as I got up from my bed, I got a call from Horikita . </w:t>
      </w:r>
    </w:p>
    <w:p>
      <w:r>
        <w:t>“Moshi moshi?”[1]</w:t>
      </w:r>
    </w:p>
    <w:p>
      <w:r>
        <w:t>“… I don’t understand your text . ”</w:t>
      </w:r>
    </w:p>
    <w:p>
      <w:r>
        <w:t>“What do you mean, you don’t understand .  Isn’t it concise and simple? It looks like all three will come tomorrow . ”</w:t>
      </w:r>
    </w:p>
    <w:p>
      <w:r>
        <w:t>“Not that .  The part where you said Kushida-san was helping .  This is my first time hearing that . ”</w:t>
      </w:r>
    </w:p>
    <w:p>
      <w:r>
        <w:t>“I asked her earlier .  For someone like Kushida who puts great effort in helping her classmates, she’d want to participate regardless of whether or not I invited her .  In short, Sudou, Ike, and Yamauchi are coming .  Ok?”</w:t>
      </w:r>
    </w:p>
    <w:p>
      <w:r>
        <w:t>“I don’t remember allowing that .  She didn’t even get a failing score either . ”</w:t>
      </w:r>
    </w:p>
    <w:p>
      <w:r>
        <w:t>“Hey—by introducing Kushida into our plan, the chances of success go way up .  I just took the simplest measure of increasing the probability of success . ”</w:t>
      </w:r>
    </w:p>
    <w:p>
      <w:r>
        <w:t>“… I’m still not pleased with it .  Shouldn’t you have done that after asking for my approval?”</w:t>
      </w:r>
    </w:p>
    <w:p>
      <w:r>
        <w:t>“I know that you hate someone as proactive as Kushida is .  However, it’s to make sure that no one fails .  Or do you want to try gathering all students who failed by yourself?”</w:t>
      </w:r>
    </w:p>
    <w:p>
      <w:r>
        <w:t>“Thats…”</w:t>
      </w:r>
    </w:p>
    <w:p>
      <w:r>
        <w:t xml:space="preserve">Looks like Horikita understood that getting Kushida on board was a good thing . </w:t>
      </w:r>
    </w:p>
    <w:p>
      <w:r>
        <w:t xml:space="preserve">Because she has too much pride in herself, it’s difficult for her to simply agree . </w:t>
      </w:r>
    </w:p>
    <w:p>
      <w:r>
        <w:t>“We also don’t have much time until the test .  Is it not ok?”</w:t>
      </w:r>
    </w:p>
    <w:p>
      <w:r>
        <w:t xml:space="preserve">Speaking of which, Horikita doesn’t have much breathing room for her plan to work .  But still, she was caught up on something and didn’t say anything .  It was silent for a while . </w:t>
      </w:r>
    </w:p>
    <w:p>
      <w:r>
        <w:t>“… Fine .  We can’t do anything without making a sacrifice .  However, Kushida-san will only help gather the students that failed .  I can’t agree to her participating in the study group . ”</w:t>
      </w:r>
    </w:p>
    <w:p>
      <w:r>
        <w:t xml:space="preserve">“… No, why is that? That was her condition for helping out .  You’re being unreasonable . </w:t>
      </w:r>
    </w:p>
    <w:p>
      <w:r>
        <w:t>“I won’t accept her participating in the study group .  That won’t change . ”</w:t>
      </w:r>
    </w:p>
    <w:p>
      <w:r>
        <w:t>“Is this about that? Are you trying to get back at her for when we deceived you?”</w:t>
      </w:r>
    </w:p>
    <w:p>
      <w:r>
        <w:t>“That’s unrelated .  She didn’t fail her mock test .  Having extra people will only result in extra effort and confusion . ”</w:t>
      </w:r>
    </w:p>
    <w:p>
      <w:r>
        <w:t xml:space="preserve">Her explanations are pretty reasonable, but I don’t understand the reason as to why she refuses to let Kushida join the study group . </w:t>
      </w:r>
    </w:p>
    <w:p>
      <w:r>
        <w:t>“Do you just hate Kushida?”</w:t>
      </w:r>
    </w:p>
    <w:p>
      <w:r>
        <w:t>“Do you not feel uncomfortable when you are next to someone you hate?”</w:t>
      </w:r>
    </w:p>
    <w:p>
      <w:r>
        <w:t>“Huh?’</w:t>
      </w:r>
    </w:p>
    <w:p>
      <w:r>
        <w:t xml:space="preserve">I didn’t understand what she meant . </w:t>
      </w:r>
    </w:p>
    <w:p>
      <w:r>
        <w:t xml:space="preserve">Kushida tried to understand and get to know Horikita more than anyone, and tries to become her friend . </w:t>
      </w:r>
    </w:p>
    <w:p>
      <w:r>
        <w:t xml:space="preserve">I never thought that Horikita actually hated Kushida . </w:t>
      </w:r>
    </w:p>
    <w:p>
      <w:r>
        <w:t>“What if they decide to not come because Kushida’s not coming?”</w:t>
      </w:r>
    </w:p>
    <w:p>
      <w:r>
        <w:t>“… Sorry, reviewing the test material is taking longer than I thought it would .  I’m going to end the phone call because it’s taking so long .  Well, good night . ”</w:t>
      </w:r>
    </w:p>
    <w:p>
      <w:r>
        <w:t>“H-hey!”</w:t>
      </w:r>
    </w:p>
    <w:p>
      <w:r>
        <w:t>She quickly cut the call .  A misanthrope would probably do the same .  However, in order to rise up to class A, it’s necessary to compromise .  (T/N always think of Hamilton when it says rise up)</w:t>
      </w:r>
    </w:p>
    <w:p>
      <w:r>
        <w:t xml:space="preserve">I plugged in my phone, put it on the table, then lied down on my bed . </w:t>
      </w:r>
    </w:p>
    <w:p>
      <w:r>
        <w:t xml:space="preserve">I thought back on the days since the entrance ceremony . </w:t>
      </w:r>
    </w:p>
    <w:p>
      <w:r>
        <w:t>“Defective products, huh . ”</w:t>
      </w:r>
    </w:p>
    <w:p>
      <w:r>
        <w:t xml:space="preserve">On the first day of school, that’s what the second-year senpais said to us . </w:t>
      </w:r>
    </w:p>
    <w:p>
      <w:r>
        <w:t>In English, that would be “Defective product” . [2]</w:t>
      </w:r>
    </w:p>
    <w:p>
      <w:r>
        <w:t xml:space="preserve">That’s what they used to ridicule the students of class D .  The flawless Horikita probably has some problems too .  I could somehow understand what she was saying today . </w:t>
      </w:r>
    </w:p>
    <w:p>
      <w:r>
        <w:t>“What should I do…”</w:t>
      </w:r>
    </w:p>
    <w:p>
      <w:r>
        <w:t xml:space="preserve">Should I try to force her? However, Horikita might leave in the worst case . </w:t>
      </w:r>
    </w:p>
    <w:p>
      <w:r>
        <w:t xml:space="preserve">If Horikita didn’t teach, everyone’s time would go to naught . </w:t>
      </w:r>
    </w:p>
    <w:p>
      <w:r>
        <w:t xml:space="preserve">Feeling heavy, I called Kushida’s number . </w:t>
      </w:r>
    </w:p>
    <w:p>
      <w:r>
        <w:t>“Moshi moshi~”</w:t>
      </w:r>
    </w:p>
    <w:p>
      <w:r>
        <w:t xml:space="preserve">At first, I could hear the strong wind in the background .  It quickly died away though . </w:t>
      </w:r>
    </w:p>
    <w:p>
      <w:r>
        <w:t>“By any chance, were you drying your hair?”</w:t>
      </w:r>
    </w:p>
    <w:p>
      <w:r>
        <w:t>“Oh, did you hear that? I just finished, so it’s fine . ”</w:t>
      </w:r>
    </w:p>
    <w:p>
      <w:r>
        <w:t xml:space="preserve">Kushida just got out of the bath, huh… wait, it’s not the time to be having these delusions . </w:t>
      </w:r>
    </w:p>
    <w:p>
      <w:r>
        <w:t>“No, uh, I have some bad news… Can you make it so that I never asked you to gather the failed students?”</w:t>
      </w:r>
    </w:p>
    <w:p>
      <w:r>
        <w:t>“… Um, why?”</w:t>
      </w:r>
    </w:p>
    <w:p>
      <w:r>
        <w:t xml:space="preserve">She answered after a short pause .  It seems like she wants to know the reason, rather than getting mad immediately . </w:t>
      </w:r>
    </w:p>
    <w:p>
      <w:r>
        <w:t>“Sorry .  I can’t talk about it at length .  Anyway, it got a bit difficult . ”</w:t>
      </w:r>
    </w:p>
    <w:p>
      <w:r>
        <w:t>“Is that so… I see that Horikita-san really doesn’t like me . ”</w:t>
      </w:r>
    </w:p>
    <w:p>
      <w:r>
        <w:t xml:space="preserve">I didn’t think I implied that at all, but it seems like Kushida picked up on it over the phone . </w:t>
      </w:r>
    </w:p>
    <w:p>
      <w:r>
        <w:t>“It’s not related to her .  It’s my mistake . ”</w:t>
      </w:r>
    </w:p>
    <w:p>
      <w:r>
        <w:t>“It’s fine if you don’t try to hide it~ .  I won’t get mad .  I thought she would reject me because it looks like she doesn’t like me .  It just happened as I thought it would . ”</w:t>
      </w:r>
    </w:p>
    <w:p>
      <w:r>
        <w:t xml:space="preserve">I guess you can call it woman’s intuition . </w:t>
      </w:r>
    </w:p>
    <w:p>
      <w:r>
        <w:t>“Anyway, it’s my bad that I asked you to help . ”</w:t>
      </w:r>
    </w:p>
    <w:p>
      <w:r>
        <w:t>“Uun, there’s no need for you to apologize .  But… ? I don’t think that Horikita-san can gather Sudou and the others by herself . ”</w:t>
      </w:r>
    </w:p>
    <w:p>
      <w:r>
        <w:t xml:space="preserve">I couldn’t deny that . </w:t>
      </w:r>
    </w:p>
    <w:p>
      <w:r>
        <w:t>“Hey, what did Horikita-san say, though? Was she against me gathering the others? Or was she against me participating in the study group?”</w:t>
      </w:r>
    </w:p>
    <w:p>
      <w:r>
        <w:t xml:space="preserve">She got it perfectly right, as if she was listening to the conversation too . </w:t>
      </w:r>
    </w:p>
    <w:p>
      <w:r>
        <w:t>“… The latter .  Sorry for spoiling the mood . ”</w:t>
      </w:r>
    </w:p>
    <w:p>
      <w:r>
        <w:t>“Ahahaha, yea .  There’s no need for you to apologize, though .  She has a ‘Don’t get close to me’ kind aura .  So I expected it to happen anyway . ”</w:t>
      </w:r>
    </w:p>
    <w:p>
      <w:r>
        <w:t xml:space="preserve">Even so, you’re really perceptive . </w:t>
      </w:r>
    </w:p>
    <w:p>
      <w:r>
        <w:t>“But everyone agreed to join because I said I would also participate… Before inviting me, couldn’t you have lied that I wouldn’t be able to participate? If you told them now, everyone would probably hate Horikita-san…”</w:t>
      </w:r>
    </w:p>
    <w:p>
      <w:r>
        <w:t xml:space="preserve">I feel a bit frightened towards Kushida .  She understands everything . </w:t>
      </w:r>
    </w:p>
    <w:p>
      <w:r>
        <w:t>“Can you leave this one to me?”</w:t>
      </w:r>
    </w:p>
    <w:p>
      <w:r>
        <w:t>“Leave this one to you?”</w:t>
      </w:r>
    </w:p>
    <w:p>
      <w:r>
        <w:t>“Tomorrow, I’ll take everyone to Horikita-san .  Of course, I’ll go too . ”</w:t>
      </w:r>
    </w:p>
    <w:p>
      <w:r>
        <w:t>“That’s—”</w:t>
      </w:r>
    </w:p>
    <w:p>
      <w:r>
        <w:t>“It’s fine, right?” Or can you solve the problem? Is there a way to gather everyone without me, or a way to convince Horikita?”</w:t>
      </w:r>
    </w:p>
    <w:p>
      <w:r>
        <w:t xml:space="preserve">It’s too bad, but that’s impossible . </w:t>
      </w:r>
    </w:p>
    <w:p>
      <w:r>
        <w:t>“… I got it .  I’ll leave it to you .  I won’t know what will happen, though . ”</w:t>
      </w:r>
    </w:p>
    <w:p>
      <w:r>
        <w:t>“That’s fine .  You won’t be responsible for any of it, after all .  Well, see you tomorrow then . ”</w:t>
      </w:r>
    </w:p>
    <w:p>
      <w:r>
        <w:t>The phone call ended .  I never thought that I’d get more tired than I was after the phone call with Horikita .  She said that it was fine, but is it really?</w:t>
      </w:r>
    </w:p>
    <w:p>
      <w:r>
        <w:t xml:space="preserve">Horikita will insult and taunt anything she’s not pleased with, no matter who is on the receiving end .  It’s clear that this precarious situation will end up in flames .  Feeling anxious, I headed towards the bathroom . </w:t>
      </w:r>
    </w:p>
    <w:p>
      <w:r>
        <w:t xml:space="preserve">Let’s stop thinking about tomorrow—it’ll only make me more depressed . </w:t>
      </w:r>
    </w:p>
    <w:p>
      <w:r>
        <w:t xml:space="preserve">No matter how worried I get, tomorrow will come and go .  Things will work out somehow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