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3: Double Question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