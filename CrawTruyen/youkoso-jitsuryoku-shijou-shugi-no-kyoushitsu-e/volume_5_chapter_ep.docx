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Epilogue: Beginning of a New Era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