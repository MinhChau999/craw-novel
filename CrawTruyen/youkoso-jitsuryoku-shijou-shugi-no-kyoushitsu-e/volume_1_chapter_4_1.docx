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After leaving school, I headed straight for the dorms .  Kushida, who left earlier with a friend, was waiting for someone while leaning against the wall .  Noticing me, she looked at me with a smile on her face . </w:t>
      </w:r>
    </w:p>
    <w:p>
      <w:r>
        <w:t>“That’s good .  I was waiting for Ayanokouji-kun .  I have something to talk about .  Do you have time?”</w:t>
      </w:r>
    </w:p>
    <w:p>
      <w:r>
        <w:t>“Yea, I have nothing else to do…”</w:t>
      </w:r>
    </w:p>
    <w:p>
      <w:r>
        <w:t xml:space="preserve">By any chance, is it a confession… ? No, there’s a 1 percent chance of that happening . </w:t>
      </w:r>
    </w:p>
    <w:p>
      <w:r>
        <w:t>“I’ll ask you frankly .  Ayanokouji-kun, have you ever seen Horikita smile even once?”</w:t>
      </w:r>
    </w:p>
    <w:p>
      <w:r>
        <w:t>“Eh? No… I don’t remember . ”</w:t>
      </w:r>
    </w:p>
    <w:p>
      <w:r>
        <w:t xml:space="preserve">It seems like Kushida approached me to talk about Horikita .  Also, when I think back, I’ve never seen Horikita smile .  Gripping my hand, she closed the gap between us .  Is that the smell of flowers? The pleasant smell entered my nose . </w:t>
      </w:r>
    </w:p>
    <w:p>
      <w:r>
        <w:t>“You know… I want to become friends with Horikita-san . ”</w:t>
      </w:r>
    </w:p>
    <w:p>
      <w:r>
        <w:t>“Your feelings are reaching her .  At first a lot of people were trying to talk to her, but now you’re the only one left . ”</w:t>
      </w:r>
    </w:p>
    <w:p>
      <w:r>
        <w:t>“Ayanokouji-kun, you seem to know Horikita-san pretty well . ”</w:t>
      </w:r>
    </w:p>
    <w:p>
      <w:r>
        <w:t>“Of course you would get to know someone sitting next to you every day . ”</w:t>
      </w:r>
    </w:p>
    <w:p>
      <w:r>
        <w:t xml:space="preserve">Girls being girls, they were really eager to make groups from the first day of school .  They are even more conscious of factions and groups than men are, and about 4 people held all the “power” among 20 people .  The girls say they are just getting to know a lot of people . </w:t>
      </w:r>
    </w:p>
    <w:p>
      <w:r>
        <w:t xml:space="preserve">However, the only exceptions to this rule is Kushida .  All the groups have a lot of people, but only Kushida is starting to get massively popular .  Without ever giving up, she kept trying to become friends with Horikita .  It’s not something any ordinary student can do .  That’s probably why she’s popular . </w:t>
      </w:r>
    </w:p>
    <w:p>
      <w:r>
        <w:t xml:space="preserve">Also, she’s cute . </w:t>
      </w:r>
    </w:p>
    <w:p>
      <w:r>
        <w:t xml:space="preserve">After all, cuteness correlates to popularity . </w:t>
      </w:r>
    </w:p>
    <w:p>
      <w:r>
        <w:t>“Weren’t you rejected by Horikita? I don’t think whatever you tell her will make her understand . ”</w:t>
      </w:r>
    </w:p>
    <w:p>
      <w:r>
        <w:t xml:space="preserve">I know that she’s not the type to mince her words .   If you talk to her carelessly, she would probably pour insults onto you .  Honestly, I don’t want to see Kushida get hurt . </w:t>
      </w:r>
    </w:p>
    <w:p>
      <w:r>
        <w:t>“Won’t you… help me?”</w:t>
      </w:r>
    </w:p>
    <w:p>
      <w:r>
        <w:t>“Well…”</w:t>
      </w:r>
    </w:p>
    <w:p>
      <w:r>
        <w:t xml:space="preserve">I didn’t reply immediately .  Usually, if I was asked to help by a cute girl, I would agree without hesitation .  However, since I like to avoid trouble, I couldn’t say yes immediately .  That’s because I don’t want to see Horikita verbally hurt Kushida .  I’ll refuse her gently . </w:t>
      </w:r>
    </w:p>
    <w:p>
      <w:r>
        <w:t>“I understand your feelings, but…”</w:t>
      </w:r>
    </w:p>
    <w:p>
      <w:r>
        <w:t>“Is it no good… ?”</w:t>
      </w:r>
    </w:p>
    <w:p>
      <w:r>
        <w:t xml:space="preserve">Cute + request + upturned eyes = fatal . </w:t>
      </w:r>
    </w:p>
    <w:p>
      <w:r>
        <w:t>“… Well, it can’t be helped .  Only this time, ok?”</w:t>
      </w:r>
    </w:p>
    <w:p>
      <w:r>
        <w:t>“Really!? Ayanokouji-kun, thank you!”</w:t>
      </w:r>
    </w:p>
    <w:p>
      <w:r>
        <w:t xml:space="preserve">After I agreed to help her, Kushida had a delighted smile on her face . </w:t>
      </w:r>
    </w:p>
    <w:p>
      <w:r>
        <w:t xml:space="preserve">… Cute .  Because I said that I would help, I can’t be rash and do something crazy . </w:t>
      </w:r>
    </w:p>
    <w:p>
      <w:r>
        <w:t>“So, what exactly are we doing? Even if you say you want to be friends with her, it’s not that simple . ”</w:t>
      </w:r>
    </w:p>
    <w:p>
      <w:r>
        <w:t xml:space="preserve">For someone like me who doesn’t have any friends, it’s a difficult problem I can’t answer easily . </w:t>
      </w:r>
    </w:p>
    <w:p>
      <w:r>
        <w:t>“Hmm…  First step is to make Horikita smile . ”</w:t>
      </w:r>
    </w:p>
    <w:p>
      <w:r>
        <w:t>“Make her smile, huh . ”</w:t>
      </w:r>
    </w:p>
    <w:p>
      <w:r>
        <w:t xml:space="preserve">Making her smile requires the right mood and atmosphere for us to succeed . </w:t>
      </w:r>
    </w:p>
    <w:p>
      <w:r>
        <w:t xml:space="preserve">That kind of relationship might be called “friendship” . </w:t>
      </w:r>
    </w:p>
    <w:p>
      <w:r>
        <w:t xml:space="preserve">Luckily, though, Kushida seems to know how to make people smile . </w:t>
      </w:r>
    </w:p>
    <w:p>
      <w:r>
        <w:t>“Do you have any ideas on how to make her smile?”</w:t>
      </w:r>
    </w:p>
    <w:p>
      <w:r>
        <w:t>“Um… I thought that we could think about it together . ”</w:t>
      </w:r>
    </w:p>
    <w:p>
      <w:r>
        <w:t xml:space="preserve">With an apologetic “Teehee”, she lightly tapped her head . </w:t>
      </w:r>
    </w:p>
    <w:p>
      <w:r>
        <w:t xml:space="preserve">If it was an ugly woman I would’ve immediately hit her, but it was fine because it was Kushida . </w:t>
      </w:r>
    </w:p>
    <w:p>
      <w:r>
        <w:t>“Smile…”</w:t>
      </w:r>
    </w:p>
    <w:p>
      <w:r>
        <w:t xml:space="preserve">Somehow, because Kushida asked me to help, my goal now is to make Horikita smile .  Is that goal even possible? Very questionable . </w:t>
      </w:r>
    </w:p>
    <w:p>
      <w:r>
        <w:t>“Anyway, after school, I will try to invite Horikita .  When I return to the dorms, I probably won’t have any arms or legs left .  Is there any place I should invite her to?”</w:t>
      </w:r>
    </w:p>
    <w:p>
      <w:r>
        <w:t>“Hmm, how about Pallet? I go to Pallet often, so she might have overheard us talking about it . ”</w:t>
      </w:r>
    </w:p>
    <w:p>
      <w:r>
        <w:t xml:space="preserve">Pallet is probably the 1st or 2nd most popular cafe on campus . </w:t>
      </w:r>
    </w:p>
    <w:p>
      <w:r>
        <w:t xml:space="preserve">Certainly, I often hear about Pallet whenever Kushida and her friends go after school . </w:t>
      </w:r>
    </w:p>
    <w:p>
      <w:r>
        <w:t xml:space="preserve">If I hear about it often, Horikita would have also unconsciously learned about it . </w:t>
      </w:r>
    </w:p>
    <w:p>
      <w:r>
        <w:t>“Do you think it would work if you two went into Pallet, ordered, then ‘unexpectedly’ ran into me?”</w:t>
      </w:r>
    </w:p>
    <w:p>
      <w:r>
        <w:t>“No… I think that’s a bit too simple .  What if your friends also helped?”</w:t>
      </w:r>
    </w:p>
    <w:p>
      <w:r>
        <w:t xml:space="preserve">The second Horikita notices Kushida, she would probably go home immediately .  If possible, it would be better to create a situation where it’s difficult to get up .  I told Kushida the idea I just thought of . </w:t>
      </w:r>
    </w:p>
    <w:p>
      <w:r>
        <w:t>“Oh~ That certainly sounds like it would work! Ayanokouji-kun, you’re smart!”</w:t>
      </w:r>
    </w:p>
    <w:p>
      <w:r>
        <w:t xml:space="preserve">Kushida listened to me with sparkling eyes while nodding her head and saying “Un, un” . </w:t>
      </w:r>
    </w:p>
    <w:p>
      <w:r>
        <w:t>“I don’t think that has anything to do with my intelligence…  Anyway, that’s the plan . ”</w:t>
      </w:r>
    </w:p>
    <w:p>
      <w:r>
        <w:t>“Ok, I expect a lot, Ayanokouji-kun!”</w:t>
      </w:r>
    </w:p>
    <w:p>
      <w:r>
        <w:t xml:space="preserve">No, I’m troubled by your expectations . </w:t>
      </w:r>
    </w:p>
    <w:p>
      <w:r>
        <w:t>“If Kushida invited Horikita, she would probably reject you, so should I invite her?”</w:t>
      </w:r>
    </w:p>
    <w:p>
      <w:r>
        <w:t>“Alright .  After all, I think Horikita-san trusts you . ”</w:t>
      </w:r>
    </w:p>
    <w:p>
      <w:r>
        <w:t>“Why do you think that?”</w:t>
      </w:r>
    </w:p>
    <w:p>
      <w:r>
        <w:t>“Hmm, well, it looks like she does? At the very least, she trusts you more than anyone else in the class . ”</w:t>
      </w:r>
    </w:p>
    <w:p>
      <w:r>
        <w:t>That doesn’t mean that I’m the most appropriate person for the task…</w:t>
      </w:r>
    </w:p>
    <w:p>
      <w:r>
        <w:t>“That’s because I met her by coincidence . ”</w:t>
      </w:r>
    </w:p>
    <w:p>
      <w:r>
        <w:t xml:space="preserve">I met her on the bus by chance, and I sat next to her by chance . </w:t>
      </w:r>
    </w:p>
    <w:p>
      <w:r>
        <w:t xml:space="preserve">If either one of those didn’t happen, I probably wouldn’t talk to Horikita at all . </w:t>
      </w:r>
    </w:p>
    <w:p>
      <w:r>
        <w:t>“Don’t you meet every new person by chance? Then they become your friend, your best friend… and sometimes your lover and family . ”</w:t>
      </w:r>
    </w:p>
    <w:p>
      <w:r>
        <w:t>“… I see . ”</w:t>
      </w:r>
    </w:p>
    <w:p>
      <w:r>
        <w:t xml:space="preserve">I guess that’s one way to look at it .  Talking to Kushida was also a result of a coincidence . </w:t>
      </w:r>
    </w:p>
    <w:p>
      <w:r>
        <w:t xml:space="preserve">In other words, Kushida and I might be in a relationship before long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