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1: “The Teachers’ Battle”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