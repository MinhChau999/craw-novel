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iJust like that, it was after school. Horikita quickly left the classroom and returned to the dorms, like always. Time to put my plan to action. I have to get Kushida on board.</w:t>
      </w:r>
    </w:p>
    <w:p>
      <w:r>
        <w:t>“Are you free?”</w:t>
      </w:r>
    </w:p>
    <w:p>
      <w:r>
        <w:t>I called out to Kushida, who was preparing to go home. At the unexpected voice, she turned her head.</w:t>
      </w:r>
    </w:p>
    <w:p>
      <w:r>
        <w:t>“It’s unusual for Ayanokouji-kun to talk to me. Do you need me to do something?”</w:t>
      </w:r>
    </w:p>
    <w:p>
      <w:r>
        <w:t>“Yea. If it’s fine with you, I want to talk to you outside.”</w:t>
      </w:r>
    </w:p>
    <w:p>
      <w:r>
        <w:t>“I’m going to go hang out with my friends, so I don’t have much time but… sure.”</w:t>
      </w:r>
    </w:p>
    <w:p>
      <w:r>
        <w:t>Without any negative feelings, she followed me with a smile.</w:t>
      </w:r>
    </w:p>
    <w:p>
      <w:r>
        <w:t>Arriving at a corner of a hallway, Kushida waited for me to talk.</w:t>
      </w:r>
    </w:p>
    <w:p>
      <w:r>
        <w:t>“Congratulations, Kushida. You have been selected as an ambassador. Please provide your assistance for the good of the class.”</w:t>
      </w:r>
    </w:p>
    <w:p>
      <w:r>
        <w:t>“E-eto? Sorry, what do you mean?”</w:t>
      </w:r>
    </w:p>
    <w:p>
      <w:r>
        <w:t>I explained to her about the study group we wanted to make to help Sudou.</w:t>
      </w:r>
    </w:p>
    <w:p>
      <w:r>
        <w:t>Of course, I also mentioned the fact that Horikita would be teaching.</w:t>
      </w:r>
    </w:p>
    <w:p>
      <w:r>
        <w:t>“I was thinking you could use this study group to get closer to Horikita.”</w:t>
      </w:r>
    </w:p>
    <w:p>
      <w:r>
        <w:t>“I want to get closer to her… but I’m not worrying about that right now, you know? After all, it’s natural to help out a friend. So I’ll help.”</w:t>
      </w:r>
    </w:p>
    <w:p>
      <w:r>
        <w:t>This girl, she’s too nice… It looks like she wanted to prevent Ike, Sudou, and the others from being expelled.</w:t>
      </w:r>
    </w:p>
    <w:p>
      <w:r>
        <w:t>“Are you really ok with it? If you don’t want to, I don’t want to force you.”</w:t>
      </w:r>
    </w:p>
    <w:p>
      <w:r>
        <w:t>“Ah, sorry. I didn’t pause because I don’t want to help. Rather… I was happy.”</w:t>
      </w:r>
    </w:p>
    <w:p>
      <w:r>
        <w:t>Kushida leaned against the wall and lightly kicked the hallway.</w:t>
      </w:r>
    </w:p>
    <w:p>
      <w:r>
        <w:t>“It’s cruel to kick people out because of bad grades. After everyone became friends at great pains, isn’t it sad that we have to say goodbye? When Hirata-kun decided to start a study group, I felt great admiration. But Horikita-san has been observing her surroundings better than I have. She saw Sudou-kun and his friends, after all. It looks like Horikita-san is starting to see the class as her friends. I’ll do anything to help everyone!”</w:t>
      </w:r>
    </w:p>
    <w:p>
      <w:r>
        <w:t>Holding my hand, Kushida sent me smile. Uwa, she’s way too cute!</w:t>
      </w:r>
    </w:p>
    <w:p>
      <w:r>
        <w:t>But it’s not a situation where I should be happy. Trying to look normal, I pretend to be calm.</w:t>
      </w:r>
    </w:p>
    <w:p>
      <w:r>
        <w:t>“Then, I will rely on you. You are a very big help.”</w:t>
      </w:r>
    </w:p>
    <w:p>
      <w:r>
        <w:t>There’s no one that wouldn’t fall for her after seeing her smile.</w:t>
      </w:r>
    </w:p>
    <w:p>
      <w:r>
        <w:t>“Oh, but can I also ask for a favor? I want to participate in the study group too.”</w:t>
      </w:r>
    </w:p>
    <w:p>
      <w:r>
        <w:t>“Ha? You really want to?”</w:t>
      </w:r>
    </w:p>
    <w:p>
      <w:r>
        <w:t>“Un. I also want to study together with everyone.”</w:t>
      </w:r>
    </w:p>
    <w:p>
      <w:r>
        <w:t>Everything worked out as I wanted it to. If Kushida’s there, the study group would probably be comforted by her presence. However, since Kushida has good grades, she has no reason to be there.</w:t>
      </w:r>
    </w:p>
    <w:p>
      <w:r>
        <w:t>“Well then, when do we start?”</w:t>
      </w:r>
    </w:p>
    <w:p>
      <w:r>
        <w:t>“Planning on starting tomorrow, more or less.”</w:t>
      </w:r>
    </w:p>
    <w:p>
      <w:r>
        <w:t>I added “Horikita is, at least” in my minded.</w:t>
      </w:r>
    </w:p>
    <w:p>
      <w:r>
        <w:t>“Is that so? Then I guess I have to talk to everyone by the end of today. I’ll contact you later, ok?”</w:t>
      </w:r>
    </w:p>
    <w:p>
      <w:r>
        <w:t>“Oh, should I tell you the contact addresses of Sudou and the others?”</w:t>
      </w:r>
    </w:p>
    <w:p>
      <w:r>
        <w:t>“It’s ok~. I already have their contacts. The only ones I don’t have are Horikita-san’s and your contact address…”</w:t>
      </w:r>
    </w:p>
    <w:p>
      <w:r>
        <w:t>I didn’t know that… I mean the second part.</w:t>
      </w:r>
    </w:p>
    <w:p>
      <w:r>
        <w:t>“Are you two already dating?”</w:t>
      </w:r>
    </w:p>
    <w:p>
      <w:r>
        <w:t>“W-where’d that question come from. Horikita and I are friends… no, just neighbors.”</w:t>
      </w:r>
    </w:p>
    <w:p>
      <w:r>
        <w:t>“It’s become a big rumor among the girls, you know? Horikita’s always alone, right? But only Ayanokouji-kun gets along with her. You two also eat together, after all.”</w:t>
      </w:r>
    </w:p>
    <w:p>
      <w:r>
        <w:t>Umu, so the girls that saw us together have started rumors about us, I see.</w:t>
      </w:r>
    </w:p>
    <w:p>
      <w:r>
        <w:t>“It’s too bad, but that kind of sweet story between me and Horikita doesn’t exist.”</w:t>
      </w:r>
    </w:p>
    <w:p>
      <w:r>
        <w:t>“Then there’s no problem, right? Please exchange contact addresses with me.”</w:t>
      </w:r>
    </w:p>
    <w:p>
      <w:r>
        <w:t>“Sure.”</w:t>
      </w:r>
    </w:p>
    <w:p>
      <w:r>
        <w:t>With that, I got the contact address of another girl.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