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SS Nanase Tsubasa: What is Reflected in Her Eyes</w:t>
      </w:r>
    </w:p>
    <w:p>
      <w:r>
        <w:t xml:space="preserve"> </w:t>
      </w:r>
    </w:p>
    <w:p>
      <w:r>
        <w:t>After leaving the dorm, I glanze at the wave of students coming and going for some time.</w:t>
      </w:r>
    </w:p>
    <w:p>
      <w:r>
        <w:t>Students from all the years are inhabitating the same grounds at this school.</w:t>
      </w:r>
    </w:p>
    <w:p>
      <w:r>
        <w:t>There are no adults nor children to be seen. I was yet again reminded how special this environment is.</w:t>
      </w:r>
    </w:p>
    <w:p>
      <w:r>
        <w:t>Will it be possible to live a calm and relaxed life here, I wonder?</w:t>
      </w:r>
    </w:p>
    <w:p>
      <w:r>
        <w:t>But it is certainly an unknown environment that I’ve never encountered in my life thus far.</w:t>
      </w:r>
    </w:p>
    <w:p>
      <w:r>
        <w:t>I’d wanted to enjoy the scenery that was spreading out beyond me forever, but that wasn’t meant to be.</w:t>
      </w:r>
    </w:p>
    <w:p>
      <w:r>
        <w:t>That’s because I spotted Ayanokouji-senpai.</w:t>
      </w:r>
    </w:p>
    <w:p>
      <w:r>
        <w:t>He surely won’t notice me at this distance I suppose.</w:t>
      </w:r>
    </w:p>
    <w:p>
      <w:r>
        <w:t>Plus, he seems to be focusing on two students from class 1-A walking in front of him.</w:t>
      </w:r>
    </w:p>
    <w:p>
      <w:r>
        <w:t>I think those two already have partners so he was perhaps worrying about whether to ask them for help.</w:t>
      </w:r>
    </w:p>
    <w:p>
      <w:r>
        <w:t>Ignoring him getting any closer to Class 1-A wouldn’t be a merit.</w:t>
      </w:r>
    </w:p>
    <w:p>
      <w:r>
        <w:t>I start running, closing the distance before matching Ayanokouji-senpai’s pace.</w:t>
      </w:r>
    </w:p>
    <w:p>
      <w:r>
        <w:t>«Good morning, Ayanokouji-senpai.»</w:t>
      </w:r>
    </w:p>
    <w:p>
      <w:r>
        <w:t>I call out to him in a natural way and make him notice me.</w:t>
      </w:r>
    </w:p>
    <w:p>
      <w:r>
        <w:t>I definitely think I managed a perfect smile.</w:t>
      </w:r>
    </w:p>
    <w:p>
      <w:r>
        <w:t>«Ah, good morning.»</w:t>
      </w:r>
    </w:p>
    <w:p>
      <w:r>
        <w:t>He seems bewildered when I enter the scene, perhaps because he wasn’t expecting it seems.</w:t>
      </w:r>
    </w:p>
    <w:p>
      <w:r>
        <w:t>«Do you have any business with those two in front? Shall I call them out for you?»</w:t>
      </w:r>
    </w:p>
    <w:p>
      <w:r>
        <w:t>I knew he would reject the offer, but I still suggested it anyway.</w:t>
      </w:r>
    </w:p>
    <w:p>
      <w:r>
        <w:t>«No, it’s okay.»</w:t>
      </w:r>
    </w:p>
    <w:p>
      <w:r>
        <w:t>«Really?»</w:t>
      </w:r>
    </w:p>
    <w:p>
      <w:r>
        <w:t>I begin to walk beside him after getting the answer I was expecting.</w:t>
      </w:r>
    </w:p>
    <w:p>
      <w:r>
        <w:t>But, how shall I say it? Ayanokouji-senpai’s presence is unusually peculiar.</w:t>
      </w:r>
    </w:p>
    <w:p>
      <w:r>
        <w:t>Rather than calling it thin, it would be better to call it an absentminded sharpened blade.</w:t>
      </w:r>
    </w:p>
    <w:p>
      <w:r>
        <w:t>It made me feel like just lightly touching it with a finger was enough to give you a deep wound…that kind of existence.</w:t>
      </w:r>
    </w:p>
    <w:p>
      <w:r>
        <w:t>But that’s perhaps why he was a special person.</w:t>
      </w:r>
    </w:p>
    <w:p>
      <w:r>
        <w:t>Good or evil. Which of them we was, is the only thing important to me.</w:t>
      </w:r>
    </w:p>
    <w:p>
      <w:r>
        <w:t>«I’m sorry for how rude Housen was</w:t>
      </w:r>
    </w:p>
    <w:p>
      <w:r>
        <w:t>the other day.»</w:t>
      </w:r>
    </w:p>
    <w:p>
      <w:r>
        <w:t>«No, I wasn’t directly harmed in any way so you don’t need to apologise.»</w:t>
      </w:r>
    </w:p>
    <w:p>
      <w:r>
        <w:t>«But there’s no lie to say he troubled you. I’m following him to stop him from doing those kind of things, but… how shall I say it? Not being able to to anything is painful…»</w:t>
      </w:r>
    </w:p>
    <w:p>
      <w:r>
        <w:t>I will force him to deepen his relationship with class 1-D by actively getting him involved.</w:t>
      </w:r>
    </w:p>
    <w:p>
      <w:r>
        <w:t>Depending on how it goes, he may possibly seek out my cooperation to become his partner.</w:t>
      </w:r>
    </w:p>
    <w:p>
      <w:r>
        <w:t>No… that possibility is close to 0 for the moment.</w:t>
      </w:r>
    </w:p>
    <w:p>
      <w:r>
        <w:t>He is only an unknown existance for me as of now.</w:t>
      </w:r>
    </w:p>
    <w:p>
      <w:r>
        <w:t>My thoughts regarding him and how accurate those are were, are just speculation on my end.</w:t>
      </w:r>
    </w:p>
    <w:p>
      <w:r>
        <w:t>Anyway, to prevent myself from acting any more unnatural, I continued my act.</w:t>
      </w:r>
    </w:p>
    <w:p>
      <w:r>
        <w:t>By doing that he should call out to me in due time.</w:t>
      </w:r>
    </w:p>
    <w:p>
      <w:r>
        <w:t>«Have you decided on any candidates to be your partner for this special exam?»</w:t>
      </w:r>
    </w:p>
    <w:p>
      <w:r>
        <w:t>He avoided asking directly while taking the first step towards me.</w:t>
      </w:r>
    </w:p>
    <w:p>
      <w:r>
        <w:t>If he really is a special person, he would have grasped my situation from the OAA app already.</w:t>
      </w:r>
    </w:p>
    <w:p>
      <w:r>
        <w:t>«Me you mean? I haven’t decided yet.»</w:t>
      </w:r>
    </w:p>
    <w:p>
      <w:r>
        <w:t>«Well, but you have been asked, right?»</w:t>
      </w:r>
    </w:p>
    <w:p>
      <w:r>
        <w:t>This conversation is just a formality.</w:t>
      </w:r>
    </w:p>
    <w:p>
      <w:r>
        <w:t>«I suppose so. I’ve been asked by some upperclassmen from class 2-A and 2-D more or less.»</w:t>
      </w:r>
    </w:p>
    <w:p>
      <w:r>
        <w:t>«Any reasons for now answering them?»</w:t>
      </w:r>
    </w:p>
    <w:p>
      <w:r>
        <w:t>Why am I not answering them?</w:t>
      </w:r>
    </w:p>
    <w:p>
      <w:r>
        <w:t>That’s just because that’s the direction I’m going for. That’s the only thing I could answer with…</w:t>
      </w:r>
    </w:p>
    <w:p>
      <w:r>
        <w:t>«I’m sorry, but I can’t answer that.»</w:t>
      </w:r>
    </w:p>
    <w:p>
      <w:r>
        <w:t>There is of course, no way I can tell him that at this point in time.</w:t>
      </w:r>
    </w:p>
    <w:p>
      <w:r>
        <w:t>«Not answering a question you don’t want to be asked is the right choice, no need to apologise.»</w:t>
      </w:r>
    </w:p>
    <w:p>
      <w:r>
        <w:t>He seems to know that I can’t answer him from the very beginning.</w:t>
      </w:r>
    </w:p>
    <w:p>
      <w:r>
        <w:t>«It it’s okay for you, how about joining forces between our classes and find suiting partners between us?»</w:t>
      </w:r>
    </w:p>
    <w:p>
      <w:r>
        <w:t>And then he made a drastic proposition towards me.</w:t>
      </w:r>
    </w:p>
    <w:p>
      <w:r>
        <w:t>«You mean to cooperate…right?»</w:t>
      </w:r>
    </w:p>
    <w:p>
      <w:r>
        <w:t>But that’s what I had wanted in the first place.</w:t>
      </w:r>
    </w:p>
    <w:p>
      <w:r>
        <w:t>If he hadn’t suggested it, I would have done it instead.</w:t>
      </w:r>
    </w:p>
    <w:p>
      <w:r>
        <w:t>So that means my first contact with him probably is a success.</w:t>
      </w:r>
    </w:p>
    <w:p>
      <w:r>
        <w:t>I looked at Ayanokouji-senpai, while deeply in my thoughts. His image reflected in my eyes.</w:t>
      </w:r>
    </w:p>
    <w:p>
      <w:r>
        <w:t>—You can’t judge people by their apperances.</w:t>
      </w:r>
    </w:p>
    <w:p>
      <w:r>
        <w:t>That’s a sentiment I hold strongly.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