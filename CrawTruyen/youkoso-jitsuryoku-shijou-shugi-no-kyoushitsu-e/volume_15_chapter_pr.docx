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Classroom of the Elite Volume 15 Prologue</w:t>
      </w:r>
    </w:p>
    <w:p>
      <w:r>
        <w:t>Prologue: The Monologue of Amasawa Ichika</w:t>
      </w:r>
    </w:p>
    <w:p>
      <w:r>
        <w:t>Test-tube babies. Have you ever heard the term before?</w:t>
      </w:r>
    </w:p>
    <w:p>
      <w:r>
        <w:t>Apparently, they’re no longer called that nowadays. Rather, society has taken to using the term ‘IVF babies’ instead.</w:t>
      </w:r>
    </w:p>
    <w:p>
      <w:r>
        <w:t>I am one of those born from that very process. A human brought about through in vitro fertilization.</w:t>
      </w:r>
    </w:p>
    <w:p>
      <w:r>
        <w:t>However, I don’t know anything about my origins outside of that. I’ve never even seen my parents’ faces.</w:t>
      </w:r>
    </w:p>
    <w:p>
      <w:r>
        <w:t>Where they are now… What they’re doing… Why they put me in the White Room… Nothing.</w:t>
      </w:r>
    </w:p>
    <w:p>
      <w:r>
        <w:t>But, to be completely honest, I’m not really that interested in finding out.</w:t>
      </w:r>
    </w:p>
    <w:p>
      <w:r>
        <w:t>There’s one thing I learned when I was finally old enough to understand the world around me:</w:t>
      </w:r>
    </w:p>
    <w:p>
      <w:r>
        <w:t>That my parents were both extremely talented people.</w:t>
      </w:r>
    </w:p>
    <w:p>
      <w:r>
        <w:t>As such, I must be an incredibly blessed child born with the qualifications to become a genius then, right?</w:t>
      </w:r>
    </w:p>
    <w:p>
      <w:r>
        <w:t>Though, as right as that may be, my existence runs in direct conflict with that of the White Room.</w:t>
      </w:r>
    </w:p>
    <w:p>
      <w:r>
        <w:t>A facility whose ultimate goal is to raise all people unto equivalent superiority.</w:t>
      </w:r>
    </w:p>
    <w:p>
      <w:r>
        <w:t>A facility where they seek to prove that the limits of humanity are decided not by one’s genetics, but by their environment.</w:t>
      </w:r>
    </w:p>
    <w:p>
      <w:r>
        <w:t>In other words, they want all people to harbor outstanding talent, not just those blessed with excellent genes like me.</w:t>
      </w:r>
    </w:p>
    <w:p>
      <w:r>
        <w:t>In the end, for the White Room, I’m surely just another experiment.</w:t>
      </w:r>
    </w:p>
    <w:p>
      <w:r>
        <w:t>And while I’m not really all that opposed to being an experiment, I find myself wondering if they really think they’ll succeed.</w:t>
      </w:r>
    </w:p>
    <w:p>
      <w:r>
        <w:t>I personally concluded long ago that it’s impossible to homogenize intellect, personality, and ethics.</w:t>
      </w:r>
    </w:p>
    <w:p>
      <w:r>
        <w:t>In fact, doesn’t my very existence serve as the greatest proof of that?</w:t>
      </w:r>
    </w:p>
    <w:p>
      <w:r>
        <w:t>Ever since I was a child, I’ve been proud of being different from those around me, though I never showed it. I’d kill off the light in my eyes and indifferently pretend to go through the motions, all the while questioning the significance of the White Room’s existence.</w:t>
      </w:r>
    </w:p>
    <w:p>
      <w:r>
        <w:t>Do I truly want to grow up dedicating my life to furthering the ideals of the White Room?</w:t>
      </w:r>
    </w:p>
    <w:p>
      <w:r>
        <w:t>Am I really willing to put my life on the line, toiling day after day, desperate to become the world’s utmost example of a successful upbringing?</w:t>
      </w:r>
    </w:p>
    <w:p>
      <w:r>
        <w:t>Wouldn’t that be like, you know, kinda pathetic? Wouldn’t you want to live more freely?</w:t>
      </w:r>
    </w:p>
    <w:p>
      <w:r>
        <w:t>I would. At least, I’d hate to spend the rest of my life locked up in such a world.</w:t>
      </w:r>
    </w:p>
    <w:p>
      <w:r>
        <w:t>Oops, it seems I’ve been rambling a bit. Let’s get back to the matter at hand, shall we?</w:t>
      </w:r>
    </w:p>
    <w:p>
      <w:r>
        <w:t>Ayanokōji Kiyotaka. The being whose preeminent success stood out from the rest of the White Room.</w:t>
      </w:r>
    </w:p>
    <w:p>
      <w:r>
        <w:t>Of course, I was skeptical when I first heard of him.</w:t>
      </w:r>
    </w:p>
    <w:p>
      <w:r>
        <w:t>After all, how could I possibly believe that, despite all my painstaking efforts, he had scored far higher than me in every way?</w:t>
      </w:r>
    </w:p>
    <w:p>
      <w:r>
        <w:t>But… alas. After seeing the data, meeting him in person, talking to him… I finally understood.</w:t>
      </w:r>
    </w:p>
    <w:p>
      <w:r>
        <w:t>Understood how special he truly was.</w:t>
      </w:r>
    </w:p>
    <w:p>
      <w:r>
        <w:t>However, I’m sorry Senpai.</w:t>
      </w:r>
    </w:p>
    <w:p>
      <w:r>
        <w:t>I really want to take your side, but that’s just not how fate is going to play out.</w:t>
      </w:r>
    </w:p>
    <w:p>
      <w:r>
        <w:t>Because, there are those I’ve known for much, much longer than you, Senpai.</w:t>
      </w:r>
    </w:p>
    <w:p>
      <w:r>
        <w:t>I’m way more compassionate than I thought I was… Who wouldda guessed?</w:t>
      </w:r>
    </w:p>
    <w:p>
      <w:r>
        <w:t>As one of your faithful admirers, I’ll be looking on from a distance once ‘that time’ finally comes.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