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Even though this school is hard, the entrance ceremony is the same here as it is at any other school . </w:t>
      </w:r>
    </w:p>
    <w:p>
      <w:r>
        <w:t xml:space="preserve">After a speech of thanks from some principal or other director, the ceremony ended . </w:t>
      </w:r>
    </w:p>
    <w:p>
      <w:r>
        <w:t xml:space="preserve">And then it was noon .  After we got an explanation of all the buildings and facilities on campus, the group split up . </w:t>
      </w:r>
    </w:p>
    <w:p>
      <w:r>
        <w:t xml:space="preserve">70, 80% of the students started heading for the dorms .  The rest of the students formed small groups and walked towards the cafes and the karaoke rooms .  The whole crowd soon disappeared . </w:t>
      </w:r>
    </w:p>
    <w:p>
      <w:r>
        <w:t xml:space="preserve">On my way to the dorms, I decided to go to the convenience store, which was on the way .  Of course I was alone .  I knew no one else . </w:t>
      </w:r>
    </w:p>
    <w:p>
      <w:r>
        <w:t xml:space="preserve">“… What an unpleasant coincidence . ”  </w:t>
      </w:r>
    </w:p>
    <w:p>
      <w:r>
        <w:t xml:space="preserve">Once I entered the convenience store, I immediately ran into Horikita again . </w:t>
      </w:r>
    </w:p>
    <w:p>
      <w:r>
        <w:t>“Don’t be so hostile .  Rather, did you also have stuff to buy?”</w:t>
      </w:r>
    </w:p>
    <w:p>
      <w:r>
        <w:t>“Yea, just a bit .  I came to buy some necessities . ”</w:t>
      </w:r>
    </w:p>
    <w:p>
      <w:r>
        <w:t xml:space="preserve">Horikita talked while examining shampoo that she took from the shelf . </w:t>
      </w:r>
    </w:p>
    <w:p>
      <w:r>
        <w:t xml:space="preserve">Dormitory life starts from today, you need much more than just “a bit”… Girls also need various products . </w:t>
      </w:r>
    </w:p>
    <w:p>
      <w:r>
        <w:t xml:space="preserve">She quickly put the shampoo and other daily necessities into her basket .  I thought she would go for good quality items, but she only went for the cheapest one available . </w:t>
      </w:r>
    </w:p>
    <w:p>
      <w:r>
        <w:t>“I thought girls paid more attention to what kind of shampoo they used . ”</w:t>
      </w:r>
    </w:p>
    <w:p>
      <w:r>
        <w:t>“That depends on the type person, no? The type of person who who doesn’t know where they should be spending their money . ”</w:t>
      </w:r>
    </w:p>
    <w:p>
      <w:r>
        <w:t>She sent me a cold gaze that said, “Could you not look at other people’s stuff without permission?”</w:t>
      </w:r>
    </w:p>
    <w:p>
      <w:r>
        <w:t>“Also, I didn’t expect you to stay in the classroom for self-introductions .  You don’t look like the type of person to be in that group of classmates . ”</w:t>
      </w:r>
    </w:p>
    <w:p>
      <w:r>
        <w:t>“I’m trying to be in that group quietly precisely because I try to avoid trouble .  Why didn’t you participate in the self-introductions? It’s only a short greeting .  You could get along with the others and get the chance to make friends . ”</w:t>
      </w:r>
    </w:p>
    <w:p>
      <w:r>
        <w:t xml:space="preserve">Also, a lot of the students exchanged contact address with each other . </w:t>
      </w:r>
    </w:p>
    <w:p>
      <w:r>
        <w:t xml:space="preserve">If Horikita had participated, she probably would’ve been popular in the class .  What a waste . </w:t>
      </w:r>
    </w:p>
    <w:p>
      <w:r>
        <w:t>“There are a lot of reasons I could give you, but should I give a simple explanation? Even if I introduced myself, it’s not guaranteed that I would get along with everyone .  Rather, it would’ve probably created problems instead .  If I don’t do the introduction, none of these problems occur .  Right?”</w:t>
      </w:r>
    </w:p>
    <w:p>
      <w:r>
        <w:t>“But there’s still a high probability that you would get along with everyone…”</w:t>
      </w:r>
    </w:p>
    <w:p>
      <w:r>
        <w:t>“Where’d you get that probability from? I say that, but we would endless argue over it if we tried to debate that, so let’s just say that the probability is high .  So, did you get along with anyone?”</w:t>
      </w:r>
    </w:p>
    <w:p>
      <w:r>
        <w:t>“Uu…”</w:t>
      </w:r>
    </w:p>
    <w:p>
      <w:r>
        <w:t xml:space="preserve">She looked at me while talking . </w:t>
      </w:r>
    </w:p>
    <w:p>
      <w:r>
        <w:t xml:space="preserve">… I see .  Surprisingly, she’s right . </w:t>
      </w:r>
    </w:p>
    <w:p>
      <w:r>
        <w:t xml:space="preserve">Actually, I was unable to exchange contacts with anybody . </w:t>
      </w:r>
    </w:p>
    <w:p>
      <w:r>
        <w:t xml:space="preserve">It couldn’t be used as evidence to prove that there was a high probability of getting along if she did introduce herself .  I averted my gaze at Horikita’s words . </w:t>
      </w:r>
    </w:p>
    <w:p>
      <w:r>
        <w:t>“In other words, you have no proof that self-introductions make finding friends easy . ”</w:t>
      </w:r>
    </w:p>
    <w:p>
      <w:r>
        <w:t xml:space="preserve">Horikita continued . </w:t>
      </w:r>
    </w:p>
    <w:p>
      <w:r>
        <w:t>“To begin with, I never intended to make friends .  So, there’s no need for me to introduce myself, and no need for me to listen to anyone else’s introduction .  Are you convinced now?”</w:t>
      </w:r>
    </w:p>
    <w:p>
      <w:r>
        <w:t>She did reject me the first time I tried to introduce myself…</w:t>
      </w:r>
    </w:p>
    <w:p>
      <w:r>
        <w:t xml:space="preserve">It might’ve been a miracle to have gotten her name in the first place . </w:t>
      </w:r>
    </w:p>
    <w:p>
      <w:r>
        <w:t xml:space="preserve">When I asked if I shouldn’t have introduce myself, she shook her head though . </w:t>
      </w:r>
    </w:p>
    <w:p>
      <w:r>
        <w:t xml:space="preserve">People have various different ways of thinking; it’s impossible to deny that . </w:t>
      </w:r>
    </w:p>
    <w:p>
      <w:r>
        <w:t xml:space="preserve">Horikita is a much more isolated, no, aloof, type of person than I thought . </w:t>
      </w:r>
    </w:p>
    <w:p>
      <w:r>
        <w:t xml:space="preserve">We didn’t even look at each other as we wandered about in the convenience store . </w:t>
      </w:r>
    </w:p>
    <w:p>
      <w:r>
        <w:t xml:space="preserve">Even though her personality is a bit uptight, it didn’t feel uncomfortable walking together . </w:t>
      </w:r>
    </w:p>
    <w:p>
      <w:r>
        <w:t>“Wow~ .  They even have all the different kinds of cup noodles, this school’s really convenient~”</w:t>
      </w:r>
    </w:p>
    <w:p>
      <w:r>
        <w:t xml:space="preserve">In front of the instant food section, two boys were being noisy .  After throwing a bunch of cup noodles into their basket, the two of them went to the register .  They also had lots of snacks and drinks that filled up the whole basket .  Since there are a lot of points that may be left over, it’s only natural that they try to spend it somehow . </w:t>
      </w:r>
    </w:p>
    <w:p>
      <w:r>
        <w:t>“Cup noodles… so they had that kind of section too, huh . ”</w:t>
      </w:r>
    </w:p>
    <w:p>
      <w:r>
        <w:t xml:space="preserve">Learning this kind of stuff was one of my goals in going to the convenience store . </w:t>
      </w:r>
    </w:p>
    <w:p>
      <w:r>
        <w:t>“So boys really do like this kind of stuff? I don’t think it’s really good for the body though . ”</w:t>
      </w:r>
    </w:p>
    <w:p>
      <w:r>
        <w:t>“Eh, I was just considering if I should buy it . ”</w:t>
      </w:r>
    </w:p>
    <w:p>
      <w:r>
        <w:t xml:space="preserve">I picked up a cup noodles bowl and looked at the price . </w:t>
      </w:r>
    </w:p>
    <w:p>
      <w:r>
        <w:t xml:space="preserve">It said it was 156 yen, but I wasn’t sure whether that was high or low for a bowl of cup noodles . </w:t>
      </w:r>
    </w:p>
    <w:p>
      <w:r>
        <w:t xml:space="preserve">Even though the school calls it “points,” the prices are all written in yen . </w:t>
      </w:r>
    </w:p>
    <w:p>
      <w:r>
        <w:t>“Hey, what do you think of these prices? Do they look cheap or expensive?”</w:t>
      </w:r>
    </w:p>
    <w:p>
      <w:r>
        <w:t>“Hmm… I can’t really tell, but did you find something with a strange price?”</w:t>
      </w:r>
    </w:p>
    <w:p>
      <w:r>
        <w:t>“No, that’s not what I meant .  I just wanted to ask . ”</w:t>
      </w:r>
    </w:p>
    <w:p>
      <w:r>
        <w:t xml:space="preserve">The prices on the goods in the store seemed to be about right . </w:t>
      </w:r>
    </w:p>
    <w:p>
      <w:r>
        <w:t xml:space="preserve">Also, it really does seem like 1 point is equal to 1 yen . </w:t>
      </w:r>
    </w:p>
    <w:p>
      <w:r>
        <w:t xml:space="preserve">Given that the average high school student’s allowance is about 5,000 yen, our monthly allowance is 20 times bigger . </w:t>
      </w:r>
    </w:p>
    <w:p>
      <w:r>
        <w:t xml:space="preserve">Sensing my suspicious behavior, Horikita looked at me strangely . </w:t>
      </w:r>
    </w:p>
    <w:p>
      <w:r>
        <w:t xml:space="preserve">I took the closest bowl of cup noodles to throw off her suspicions . </w:t>
      </w:r>
    </w:p>
    <w:p>
      <w:r>
        <w:t>“Wow, this is really big .  It’s a G cup!”</w:t>
      </w:r>
    </w:p>
    <w:p>
      <w:r>
        <w:t xml:space="preserve">It looks like it stands for “giga cup,” but for some reason it makes me feel full just looking at it . </w:t>
      </w:r>
    </w:p>
    <w:p>
      <w:r>
        <w:t xml:space="preserve">On an unrelated note, Horikita’s breasts aren’t small, but aren’t large either .  They are just the perfect size . </w:t>
      </w:r>
    </w:p>
    <w:p>
      <w:r>
        <w:t>“Ayanokouji-kun .  Did you just think of something inappropriate?”</w:t>
      </w:r>
    </w:p>
    <w:p>
      <w:r>
        <w:t>“… No, of course not . ”</w:t>
      </w:r>
    </w:p>
    <w:p>
      <w:r>
        <w:t>“You were acting strangely though…”</w:t>
      </w:r>
    </w:p>
    <w:p>
      <w:r>
        <w:t xml:space="preserve">With just a glance, she was able to tell that I was thinking of strange things .  She’s sharp . </w:t>
      </w:r>
    </w:p>
    <w:p>
      <w:r>
        <w:t>“I was thinking about what I should buy .  Which one looks better?”</w:t>
      </w:r>
    </w:p>
    <w:p>
      <w:r>
        <w:t>“If it’s just that, then it’s fine .  You should stop buying those unhealthy foods .  The school has a lot of better food options, so don’t make a habit out it . ”</w:t>
      </w:r>
    </w:p>
    <w:p>
      <w:r>
        <w:t xml:space="preserve">As she said, there’s no need to stick to instant fast food . </w:t>
      </w:r>
    </w:p>
    <w:p>
      <w:r>
        <w:t xml:space="preserve">However, I had an irrepressible urge to buy a few more, so I took a regular sized instant noodle bowl (it said FOO Yakisoba on it) and put it in my basket . </w:t>
      </w:r>
    </w:p>
    <w:p>
      <w:r>
        <w:t xml:space="preserve">Horikita drew her attention away from the food section and started to look at the necessities section of the store . </w:t>
      </w:r>
    </w:p>
    <w:p>
      <w:r>
        <w:t xml:space="preserve">Now I could finally score some points with Horikita by telling some witty jokes . </w:t>
      </w:r>
    </w:p>
    <w:p>
      <w:r>
        <w:t>“Wow, this razor has five blades! Seems like it would shave super cleanly . ” (T/N not sure what the joke is here, probably some pun I don’t understand)</w:t>
      </w:r>
    </w:p>
    <w:p>
      <w:r>
        <w:t>“The hell, what would I shave with that?”</w:t>
      </w:r>
    </w:p>
    <w:p>
      <w:r>
        <w:t xml:space="preserve">I held the razor blade, feeling proud of my joke, but the reaction was different than I expected .  I thought she would smile, but she was looking at me like I was disgusting . </w:t>
      </w:r>
    </w:p>
    <w:p>
      <w:r>
        <w:t>“… You know, there’s nothing to shave on my chin or even under my armpits . ”</w:t>
      </w:r>
    </w:p>
    <w:p>
      <w:r>
        <w:t xml:space="preserve">That hurt my heart .  I guess my joke doesn’t work on females . </w:t>
      </w:r>
    </w:p>
    <w:p>
      <w:r>
        <w:t>“I’m envious of your courage to say that to someone you randomly met . ”</w:t>
      </w:r>
    </w:p>
    <w:p>
      <w:r>
        <w:t>“… You’ve also been saying shit to someone you just met too . ”</w:t>
      </w:r>
    </w:p>
    <w:p>
      <w:r>
        <w:t>“Really? I was only saying the facts .  Unlike you . ”</w:t>
      </w:r>
    </w:p>
    <w:p>
      <w:r>
        <w:t xml:space="preserve">She returned my words calmly and shut me up .  Granted, I was saying some stupid stuff .  The smooth Horikita, though, showed no signs of saying crude things . </w:t>
      </w:r>
    </w:p>
    <w:p>
      <w:r>
        <w:t xml:space="preserve">Horikita once again chose the cheapest facial cleanser .  I think girls should pay more attention to themselves . </w:t>
      </w:r>
    </w:p>
    <w:p>
      <w:r>
        <w:t>“I think this one looks better, doesn’t it?”</w:t>
      </w:r>
    </w:p>
    <w:p>
      <w:r>
        <w:t xml:space="preserve">I grabbed a facial cleanser that was a bit more expensive and looked creamier . </w:t>
      </w:r>
    </w:p>
    <w:p>
      <w:r>
        <w:t>“Not necessary . ”</w:t>
      </w:r>
    </w:p>
    <w:p>
      <w:r>
        <w:t xml:space="preserve">I was refused . </w:t>
      </w:r>
    </w:p>
    <w:p>
      <w:r>
        <w:t>“No, but───”</w:t>
      </w:r>
    </w:p>
    <w:p>
      <w:r>
        <w:t>“I already said I didn’t need it, didn’t I?”</w:t>
      </w:r>
    </w:p>
    <w:p>
      <w:r>
        <w:t>“Yea… “</w:t>
      </w:r>
    </w:p>
    <w:p>
      <w:r>
        <w:t xml:space="preserve">I gently returned the cleanser back on the shelf as she glared at me . </w:t>
      </w:r>
    </w:p>
    <w:p>
      <w:r>
        <w:t xml:space="preserve">I thought I could make conversation without getting her mad, but I failed . </w:t>
      </w:r>
    </w:p>
    <w:p>
      <w:r>
        <w:t>“You’re not very good at socializing .  You suck at coming up with things to talk about . ”</w:t>
      </w:r>
    </w:p>
    <w:p>
      <w:r>
        <w:t>“Even coming from you… I guess it’s pretty true . ”</w:t>
      </w:r>
    </w:p>
    <w:p>
      <w:r>
        <w:t>“Of course .  I have a pretty good eye for people .  Normally, I wouldn’t want to hear you speak twice, but I will put in the painful effort to listen to you . ”</w:t>
      </w:r>
    </w:p>
    <w:p>
      <w:r>
        <w:t xml:space="preserve">For some reason I tried to make friends with her, but my expectations were completely off . </w:t>
      </w:r>
    </w:p>
    <w:p>
      <w:r>
        <w:t xml:space="preserve">With that, our conversation grinded to a halt .  As two girls entered the store and started shopping, I realized something new . </w:t>
      </w:r>
    </w:p>
    <w:p>
      <w:r>
        <w:t xml:space="preserve">Horikita’s really cute . </w:t>
      </w:r>
    </w:p>
    <w:p>
      <w:r>
        <w:t>“Hey .  What are these for?”</w:t>
      </w:r>
    </w:p>
    <w:p>
      <w:r>
        <w:t xml:space="preserve">As I looked for things to talk about, I saw something unusual . </w:t>
      </w:r>
    </w:p>
    <w:p>
      <w:r>
        <w:t xml:space="preserve">In the corner of the convenience store, I saw individual portions of food and supplies . </w:t>
      </w:r>
    </w:p>
    <w:p>
      <w:r>
        <w:t xml:space="preserve">At first glance, they looked the same as everything else, but with one major difference . </w:t>
      </w:r>
    </w:p>
    <w:p>
      <w:r>
        <w:t>“Free… ?”</w:t>
      </w:r>
    </w:p>
    <w:p>
      <w:r>
        <w:t xml:space="preserve">Also feeling interested, Horikita picked up one of the items . </w:t>
      </w:r>
    </w:p>
    <w:p>
      <w:r>
        <w:t xml:space="preserve">Daily necessities such as toothbrushes and bandages were put in a bin labeled “free of charge” .  The bin also had the words, “3 items per month” written on it, and it was obvious that these were different from the other goods . </w:t>
      </w:r>
    </w:p>
    <w:p>
      <w:r>
        <w:t>“I wonder if this is emergency relief for those who have used up all their points .  What a surprisingly lenient school . ”</w:t>
      </w:r>
    </w:p>
    <w:p>
      <w:r>
        <w:t xml:space="preserve">I wonder if they’re only thorough with these kind of services, though . </w:t>
      </w:r>
    </w:p>
    <w:p>
      <w:r>
        <w:t>“Hey, just wait a bit! I’m looking for it now!”</w:t>
      </w:r>
    </w:p>
    <w:p>
      <w:r>
        <w:t xml:space="preserve">Interrupting the peaceful background music was a loud voice from the middle of the store . </w:t>
      </w:r>
    </w:p>
    <w:p>
      <w:r>
        <w:t>“Hurry up! Everyone’s waiting!”</w:t>
      </w:r>
    </w:p>
    <w:p>
      <w:r>
        <w:t>“Oh, really!? Tell them to complain directly to me!”</w:t>
      </w:r>
    </w:p>
    <w:p>
      <w:r>
        <w:t xml:space="preserve">It sounded like there was trouble .  .  Two boys were glaring at each other as they started to quarrel .  The one with a disgruntled face was the all too familiar red hair guy .  He was clutching cup noodles in one of his hands . </w:t>
      </w:r>
    </w:p>
    <w:p>
      <w:r>
        <w:t>“What’s happening here?”</w:t>
      </w:r>
    </w:p>
    <w:p>
      <w:r>
        <w:t>“Oh? Who’re you?”</w:t>
      </w:r>
    </w:p>
    <w:p>
      <w:r>
        <w:t xml:space="preserve">I meant to talk amicably, but red hair mistook me for another enemy and shot me a glare . </w:t>
      </w:r>
    </w:p>
    <w:p>
      <w:r>
        <w:t>“I’m Ayanokouji from the same class .  I spoke up because I thought there was trouble here . ”</w:t>
      </w:r>
    </w:p>
    <w:p>
      <w:r>
        <w:t xml:space="preserve">After explaining, red hair lowered his voice after understanding the situation . </w:t>
      </w:r>
    </w:p>
    <w:p>
      <w:r>
        <w:t>“Oh… I remember you .  I forgot my student card .  Forgot that that thing is practically money from now on . ”</w:t>
      </w:r>
    </w:p>
    <w:p>
      <w:r>
        <w:t xml:space="preserve">After seeing his empty hands, he started to head for the dorms .  He probably forgot it there . </w:t>
      </w:r>
    </w:p>
    <w:p>
      <w:r>
        <w:t xml:space="preserve">To be honest, it didn’t fully sink in yet that the cards were needed for every payment . </w:t>
      </w:r>
    </w:p>
    <w:p>
      <w:r>
        <w:t xml:space="preserve">“If it’s fine with you, I can pay for it now .  It’d be troublesome to go back to get it—I don’t mind if you use my points . </w:t>
      </w:r>
    </w:p>
    <w:p>
      <w:r>
        <w:t>“… That’s true .  It’s annoying .  Good thing you’re here, thanks . ”</w:t>
      </w:r>
    </w:p>
    <w:p>
      <w:r>
        <w:t xml:space="preserve">The distance to the dorm isn’t a big deal .  But by the time he would’ve gotten back, the line would probably get long since it’d be lunch time . </w:t>
      </w:r>
    </w:p>
    <w:p>
      <w:r>
        <w:t>“… I’m Sudou .  I owe you one . ”</w:t>
      </w:r>
    </w:p>
    <w:p>
      <w:r>
        <w:t>“Nice to meet you, Sudou . ”</w:t>
      </w:r>
    </w:p>
    <w:p>
      <w:r>
        <w:t xml:space="preserve">I took the cup noodles from Sudou then walked over to the hot water dispenser .  Horikita was amazed after seeing that short exchange . </w:t>
      </w:r>
    </w:p>
    <w:p>
      <w:r>
        <w:t>“You’re a pushover even from the first meeting .  Are you going to be his obedient servant? Or is this how you’re trying to make friends?”</w:t>
      </w:r>
    </w:p>
    <w:p>
      <w:r>
        <w:t>“Rather than making friends, I was just trying to help .  Nothing else . ”</w:t>
      </w:r>
    </w:p>
    <w:p>
      <w:r>
        <w:t>“You don’t seem to be scared at his appearance either . ”</w:t>
      </w:r>
    </w:p>
    <w:p>
      <w:r>
        <w:t>“Scared? Why would I be scared? Because he looks like a delinquent?”</w:t>
      </w:r>
    </w:p>
    <w:p>
      <w:r>
        <w:t>“A normal person would probably stay away from that kind of person . ”</w:t>
      </w:r>
    </w:p>
    <w:p>
      <w:r>
        <w:t>“Nah, he doesn’t even look like a bad person anyway .  Also, you don’t look scared either . ”</w:t>
      </w:r>
    </w:p>
    <w:p>
      <w:r>
        <w:t>“Only people without any method of protecting themselves stay away from those types .  If he seemed violent, I’d repel him away from me .  That’s why I’m not really afraid . ”</w:t>
      </w:r>
    </w:p>
    <w:p>
      <w:r>
        <w:t>Whenever Horikita says something, it’s always something unusual .  First of all, when she says “repel,” what does she mean? Is she carrying around some kind of anti-molester spray?</w:t>
      </w:r>
    </w:p>
    <w:p>
      <w:r>
        <w:t>“Let’s finish shopping .  It’d bother other students if we loitered around too long . ”</w:t>
      </w:r>
    </w:p>
    <w:p>
      <w:r>
        <w:t xml:space="preserve">We finished up our shopping .  After presenting the student ID card to the machine, the transaction was quickly completed .  It was even faster because there was no small change involved . </w:t>
      </w:r>
    </w:p>
    <w:p>
      <w:r>
        <w:t>“It’s really usable as money… ”</w:t>
      </w:r>
    </w:p>
    <w:p>
      <w:r>
        <w:t>The receipt showed the prices of each good and the leftover amount of points .  The payment went off without a hitch .  While waiting for Horikita, I put hot water into the cup noodles .  I thought it’d be more difficult to open the lid and pour in the hot water, but it was surprisingly easy .  (T/N is this guy an idiot?)</w:t>
      </w:r>
    </w:p>
    <w:p>
      <w:r>
        <w:t xml:space="preserve">At any rate, this is a really weird school . </w:t>
      </w:r>
    </w:p>
    <w:p>
      <w:r>
        <w:t>What kind of merit does each individual student have that warrants that big of an allowance?</w:t>
      </w:r>
    </w:p>
    <w:p>
      <w:r>
        <w:t xml:space="preserve">Since my grade has about 160 people in it, by simple calculation, the high school should have about 480 people total .  Even in a month that’s already 48 million yen .  In an year, 560 million . </w:t>
      </w:r>
    </w:p>
    <w:p>
      <w:r>
        <w:t xml:space="preserve">Even if it’s backed by the country, it still seems like overkill . </w:t>
      </w:r>
    </w:p>
    <w:p>
      <w:r>
        <w:t>“I wonder what benefit it would bring to the school .  100,000 yen is a lot to give someone . ”</w:t>
      </w:r>
    </w:p>
    <w:p>
      <w:r>
        <w:t>“Well… There seem to be way too many facilities for the number of students, and it doesn’t seem necessary to give the students that much money .  The students may neglect their studies because they have so much money . ”</w:t>
      </w:r>
    </w:p>
    <w:p>
      <w:r>
        <w:t xml:space="preserve">I’m not sure if this is our reward for passing the test . </w:t>
      </w:r>
    </w:p>
    <w:p>
      <w:r>
        <w:t xml:space="preserve">By talking about money, the students might be motivated to work harder . </w:t>
      </w:r>
    </w:p>
    <w:p>
      <w:r>
        <w:t xml:space="preserve">But, without any conditions attached, 100,000 yen was handed out to everyone . </w:t>
      </w:r>
    </w:p>
    <w:p>
      <w:r>
        <w:t>“It’s not something I can really tell you to do, but it’s probably better to save your money .  Bad habits are difficult to fix .  Once humans get used to a comfortable life, it’s hard to let it go .  The mental shock would certainly be pretty big . ”</w:t>
      </w:r>
    </w:p>
    <w:p>
      <w:r>
        <w:t>“I’ll take that to heart . ”</w:t>
      </w:r>
    </w:p>
    <w:p>
      <w:r>
        <w:t xml:space="preserve">I never intended to throw away my money on random expenses originally, but she made a valid point . </w:t>
      </w:r>
    </w:p>
    <w:p>
      <w:r>
        <w:t xml:space="preserve">After finishing the transaction, Sudou was waiting in front of the convenience store . </w:t>
      </w:r>
    </w:p>
    <w:p>
      <w:r>
        <w:t xml:space="preserve">Seeing me come out, Sudou waved his hand at me .  When I also waved to return his feeling, I felt a bit embarrassed yet happy at the same time . </w:t>
      </w:r>
    </w:p>
    <w:p>
      <w:r>
        <w:t>“… Are you actually trying to eat here?”</w:t>
      </w:r>
    </w:p>
    <w:p>
      <w:r>
        <w:t>“Of course I am .  It’s common sense, where else would I eat?”</w:t>
      </w:r>
    </w:p>
    <w:p>
      <w:r>
        <w:t xml:space="preserve">When Sudou answered like that, I was surprised and Horikita let out an exasperated sigh . </w:t>
      </w:r>
    </w:p>
    <w:p>
      <w:r>
        <w:t xml:space="preserve">“I’m going to go home .  It feels like my dignity is slowly degrading away here . </w:t>
      </w:r>
    </w:p>
    <w:p>
      <w:r>
        <w:t>“What dignity are you talking about? You’re just a normal high school student .  Or are you some kind of ojousama?”</w:t>
      </w:r>
    </w:p>
    <w:p>
      <w:r>
        <w:t xml:space="preserve">Even though Sudou snapped at Horikita, she didn’t even bat an eye . </w:t>
      </w:r>
    </w:p>
    <w:p>
      <w:r>
        <w:t xml:space="preserve">Feeling irritated, Sudou put down his cup noodles and stood up . </w:t>
      </w:r>
    </w:p>
    <w:p>
      <w:r>
        <w:t>“Ahー? Listen to people when they speak .  Hey!”</w:t>
      </w:r>
    </w:p>
    <w:p>
      <w:r>
        <w:t>“What’s up with him? Suddenly getting angry . ”</w:t>
      </w:r>
    </w:p>
    <w:p>
      <w:r>
        <w:t xml:space="preserve">Horikita continued to ignore Sudou and talked to me . </w:t>
      </w:r>
    </w:p>
    <w:p>
      <w:r>
        <w:t xml:space="preserve">Having being pushed over the edge, Sudou shouted in anger . </w:t>
      </w:r>
    </w:p>
    <w:p>
      <w:r>
        <w:t>“Come over here! I’ll beat you up!”</w:t>
      </w:r>
    </w:p>
    <w:p>
      <w:r>
        <w:t>“I’ll admit Horikita’s attitude was bad .  But your behavior isn’t very good either . ”</w:t>
      </w:r>
    </w:p>
    <w:p>
      <w:r>
        <w:t xml:space="preserve">Sudou’s patience seems to have run out . </w:t>
      </w:r>
    </w:p>
    <w:p>
      <w:r>
        <w:t>“So? Her attitude’s way too cheeky for a woman!”</w:t>
      </w:r>
    </w:p>
    <w:p>
      <w:r>
        <w:t>“For a woman? That kind of thinking is outdated .  Don’t be friends with someone like him . ”</w:t>
      </w:r>
    </w:p>
    <w:p>
      <w:r>
        <w:t xml:space="preserve">With that, Horikita turned around, ignoring Sudou to the very end . </w:t>
      </w:r>
    </w:p>
    <w:p>
      <w:r>
        <w:t>“Hey wait! Damn woman!”</w:t>
      </w:r>
    </w:p>
    <w:p>
      <w:r>
        <w:t>“Calm down . ”</w:t>
      </w:r>
    </w:p>
    <w:p>
      <w:r>
        <w:t xml:space="preserve">I held back Sudou who was trying to reach for Horikita . </w:t>
      </w:r>
    </w:p>
    <w:p>
      <w:r>
        <w:t xml:space="preserve">Without even looking back, Horikita headed back for the dorms . </w:t>
      </w:r>
    </w:p>
    <w:p>
      <w:r>
        <w:t>“What kind of person acts like that? Dammit!”</w:t>
      </w:r>
    </w:p>
    <w:p>
      <w:r>
        <w:t>“There are many different types of people, you know . ”</w:t>
      </w:r>
    </w:p>
    <w:p>
      <w:r>
        <w:t>“Hmph .  I hate that kind of person . ”</w:t>
      </w:r>
    </w:p>
    <w:p>
      <w:r>
        <w:t xml:space="preserve">He was watching me cautiously .  Sudou grabbed the cup noodles, tore off the cover and started eating . </w:t>
      </w:r>
    </w:p>
    <w:p>
      <w:r>
        <w:t xml:space="preserve">A little while ago, he also fought at the register—it seems like he has a low boiling point for his anger . </w:t>
      </w:r>
    </w:p>
    <w:p>
      <w:r>
        <w:t>“Hey, are you a first year? That’s our spot . ”</w:t>
      </w:r>
    </w:p>
    <w:p>
      <w:r>
        <w:t xml:space="preserve">As I watched Sudou slurp up his noodles, a group of three boys walked out of the convenience store carrying similar bowls . </w:t>
      </w:r>
    </w:p>
    <w:p>
      <w:r>
        <w:t>“Who are you guys? We’re using this spot right now .  You’re blocking the way .  Fuck off . ”</w:t>
      </w:r>
    </w:p>
    <w:p>
      <w:r>
        <w:t>“Didn’t you hear him? Scram .  Some cheeky first year brat . ”</w:t>
      </w:r>
    </w:p>
    <w:p>
      <w:r>
        <w:t xml:space="preserve">The three laughed at Sudou .  Sudou stood up and threw his cup noodles on the ground .  Soup and noodles splattered onto the ground . </w:t>
      </w:r>
    </w:p>
    <w:p>
      <w:r>
        <w:t>“The first year’s trying to fight, ha— what!?”</w:t>
      </w:r>
    </w:p>
    <w:p>
      <w:r>
        <w:t xml:space="preserve">… That’s not it .  Sudou has a low tolerance for anger .  He’s the type of person to try to intimidate the other party . </w:t>
      </w:r>
    </w:p>
    <w:p>
      <w:r>
        <w:t>“These second years are saying some bullshit things .  We’re already sitting here . ”</w:t>
      </w:r>
    </w:p>
    <w:p>
      <w:r>
        <w:t xml:space="preserve">The second year senpais put down their stuff right there too .  And then they began to laugh . </w:t>
      </w:r>
    </w:p>
    <w:p>
      <w:r>
        <w:t>“Yup, we’re here too .  So scram, this is our spot . ”</w:t>
      </w:r>
    </w:p>
    <w:p>
      <w:r>
        <w:t>“You guys have some nerve, you shits . ”</w:t>
      </w:r>
    </w:p>
    <w:p>
      <w:r>
        <w:t xml:space="preserve">Sudou didn’t falter from the difference in numbers .  Looks like a fistfight will start anytime soon now .  I, of course, didn’t count myself in those numbers . </w:t>
      </w:r>
    </w:p>
    <w:p>
      <w:r>
        <w:t>“Wow—— so scary .  What class are you guys in .  Oh wait, never mind .  Let me guess… you’re in class D right?”</w:t>
      </w:r>
    </w:p>
    <w:p>
      <w:r>
        <w:t>“So what!?”</w:t>
      </w:r>
    </w:p>
    <w:p>
      <w:r>
        <w:t xml:space="preserve">After Sudou said that, all the upperclassmen looked at each other, and laughed at the same time . </w:t>
      </w:r>
    </w:p>
    <w:p>
      <w:r>
        <w:t>“Did you hear? He’s in the D class! It was really obvious!”</w:t>
      </w:r>
    </w:p>
    <w:p>
      <w:r>
        <w:t>“Oh? What do you mean by that, huh?”</w:t>
      </w:r>
    </w:p>
    <w:p>
      <w:r>
        <w:t xml:space="preserve">As Sudou was getting heated, the boys took a step back . </w:t>
      </w:r>
    </w:p>
    <w:p>
      <w:r>
        <w:t>“Because you guys are so pitiful I’ll let you stay there for today .  Let’s go . ”</w:t>
      </w:r>
    </w:p>
    <w:p>
      <w:r>
        <w:t>“You guys running away!?”</w:t>
      </w:r>
    </w:p>
    <w:p>
      <w:r>
        <w:t>“The dog’s barking!  Anyway, you guys will face hell soon enough anyway . ”</w:t>
      </w:r>
    </w:p>
    <w:p>
      <w:r>
        <w:t>Face hell?</w:t>
      </w:r>
    </w:p>
    <w:p>
      <w:r>
        <w:t xml:space="preserve">They clearly looked calm and composed .  I wonder what they meant by “face hell” . </w:t>
      </w:r>
    </w:p>
    <w:p>
      <w:r>
        <w:t xml:space="preserve">I thought that this school was for those fancy obocchans or ojousamas, but there are quite a few people like Sudou or that group of three earlier . </w:t>
      </w:r>
    </w:p>
    <w:p>
      <w:r>
        <w:t>“Dammit, if it were girls or nice second-years it would’ve been fine, but we got that stupid bunch . ”</w:t>
      </w:r>
    </w:p>
    <w:p>
      <w:r>
        <w:t xml:space="preserve">Sudou shoved his hands in his pockets and headed back without even cleaning up the noodles . </w:t>
      </w:r>
    </w:p>
    <w:p>
      <w:r>
        <w:t xml:space="preserve">I looked at the outside of the convenience store .  Two surveillance cameras had been placed there . </w:t>
      </w:r>
    </w:p>
    <w:p>
      <w:r>
        <w:t>“There’ll probably be problems later, huh . ”</w:t>
      </w:r>
    </w:p>
    <w:p>
      <w:r>
        <w:t xml:space="preserve">Reluctantly, I reached down and starting cleaning up the mess . </w:t>
      </w:r>
    </w:p>
    <w:p>
      <w:r>
        <w:t xml:space="preserve">As soon as the second-years knew Sudou was class D, their opinions changed instantly . </w:t>
      </w:r>
    </w:p>
    <w:p>
      <w:r>
        <w:t xml:space="preserve">Although I felt anxious about it, there was no way for me to understand why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