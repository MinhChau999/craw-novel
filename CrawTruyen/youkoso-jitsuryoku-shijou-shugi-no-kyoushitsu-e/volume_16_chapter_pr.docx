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Monologue of Chabashira Sae</w:t>
      </w:r>
    </w:p>
    <w:p>
      <w:r>
        <w:t>I have a problem that I have not been able to tell anyone since I became a teacher, or even before I became a teacher.</w:t>
      </w:r>
    </w:p>
    <w:p>
      <w:r>
        <w:t>It is that I keep having a recurring nightmare.</w:t>
      </w:r>
    </w:p>
    <w:p>
      <w:r>
        <w:t>The events of that day, which I will never forget, will be repeated in my dreams.</w:t>
      </w:r>
    </w:p>
    <w:p>
      <w:r>
        <w:t>The nightmares come in different forms with each visit, sometimes from my point of view, sometimes from someone else’s point of view, and sometimes with different wording and different processes.</w:t>
      </w:r>
    </w:p>
    <w:p>
      <w:r>
        <w:t>But there are some things in common that are the same.</w:t>
      </w:r>
    </w:p>
    <w:p>
      <w:r>
        <w:t>What I mean by that is that no matter how many times the story is repeated, the “ending” is the same.</w:t>
      </w:r>
    </w:p>
    <w:p>
      <w:r>
        <w:t>……At that time, there was nothing for us, Class B, to fear.</w:t>
      </w:r>
    </w:p>
    <w:p>
      <w:r>
        <w:t>The momentum was overwhelming the rest of the classes, and we were within reach of A class.</w:t>
      </w:r>
    </w:p>
    <w:p>
      <w:r>
        <w:t>Of course, it wasn’t all plain sailing.</w:t>
      </w:r>
    </w:p>
    <w:p>
      <w:r>
        <w:t>By the time we were promoted to our third year, the number of classmates who had left had swelled to six.</w:t>
      </w:r>
    </w:p>
    <w:p>
      <w:r>
        <w:t>Even so, in our third year, we accumulated class points without missing a single student.</w:t>
      </w:r>
    </w:p>
    <w:p>
      <w:r>
        <w:t>We believed that we would be able to graduate in A class without missing anyone anymore.</w:t>
      </w:r>
    </w:p>
    <w:p>
      <w:r>
        <w:t>Until that day, that moment—</w:t>
      </w:r>
    </w:p>
    <w:p>
      <w:r>
        <w:t>It was at the end of the third semester with the graduation exam approaching. It was the last chance for us to turn things around,</w:t>
      </w:r>
    </w:p>
    <w:p>
      <w:r>
        <w:t>Our homeroom teacher appeared with a stiff expression and told us about a new special exam we would be having.</w:t>
      </w:r>
    </w:p>
    <w:p>
      <w:r>
        <w:t>Initially, we had no fear of this special exam.</w:t>
      </w:r>
    </w:p>
    <w:p>
      <w:r>
        <w:t>The rules were simple and straightforward, and I had no doubt that we would be able to complete them without difficulty.</w:t>
      </w:r>
    </w:p>
    <w:p>
      <w:r>
        <w:t>But such an optimistic mood only lasted until that challenge was presented.</w:t>
      </w:r>
    </w:p>
    <w:p>
      <w:r>
        <w:t>The scene changes and I am now screaming in class.</w:t>
      </w:r>
    </w:p>
    <w:p>
      <w:r>
        <w:t>My best friend, Chie, comes up to me with a furious look on his face, grabs me by the chest and raises me up.</w:t>
      </w:r>
    </w:p>
    <w:p>
      <w:r>
        <w:t>A desperate wail.</w:t>
      </w:r>
    </w:p>
    <w:p>
      <w:r>
        <w:t>The class, which had been united as one, collapsed in an instant.</w:t>
      </w:r>
    </w:p>
    <w:p>
      <w:r>
        <w:t>I’ve had enough.</w:t>
      </w:r>
    </w:p>
    <w:p>
      <w:r>
        <w:t>He muttered to himself, a look of resignation and realization on his face.</w:t>
      </w:r>
    </w:p>
    <w:p>
      <w:r>
        <w:t>But I couldn’t make up my mind.</w:t>
      </w:r>
    </w:p>
    <w:p>
      <w:r>
        <w:t>There was no way I would have been prepared to.</w:t>
      </w:r>
    </w:p>
    <w:p>
      <w:r>
        <w:t>He had been with me for three years, someone whom I had shared both my up and downs with, his presence was no small thing.</w:t>
      </w:r>
    </w:p>
    <w:p>
      <w:r>
        <w:t>An irreplaceable classmate, an irreplaceable best friend.</w:t>
      </w:r>
    </w:p>
    <w:p>
      <w:r>
        <w:t>Someone irreplaceable… someone who was important to me as a member of the opposite sex.</w:t>
      </w:r>
    </w:p>
    <w:p>
      <w:r>
        <w:t>He may be a bit uptight, but he was serious, kind, and more dependable than anyone else.</w:t>
      </w:r>
    </w:p>
    <w:p>
      <w:r>
        <w:t>It was a face he had never shown before.</w:t>
      </w:r>
    </w:p>
    <w:p>
      <w:r>
        <w:t>At that moment, he reached out his hand to me under the evening sky, looking somewhat embarrassed.</w:t>
      </w:r>
    </w:p>
    <w:p>
      <w:r>
        <w:t>As I held back the tears that were about to spill, I said,</w:t>
      </w:r>
    </w:p>
    <w:p>
      <w:r>
        <w:t>“Please take good care of me……”</w:t>
      </w:r>
    </w:p>
    <w:p>
      <w:r>
        <w:t>The relationship between the two of us started and came to an end at the same time.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