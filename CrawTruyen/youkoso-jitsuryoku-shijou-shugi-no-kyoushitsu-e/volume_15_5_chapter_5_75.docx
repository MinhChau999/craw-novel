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Youjitsu 2nd Year V4.5: Satou Maya SS – A Bad Girl, But Just a Little Bit</w:t>
      </w:r>
    </w:p>
    <w:p>
      <w:r>
        <w:t>The treasure hunt game with Ayanokouji was about to end.</w:t>
      </w:r>
    </w:p>
    <w:p>
      <w:r>
        <w:t>What was it called again? The climax? Well, anyway, it means the end was near.</w:t>
      </w:r>
    </w:p>
    <w:p>
      <w:r>
        <w:t>“Could you open the camera app?”</w:t>
      </w:r>
    </w:p>
    <w:p>
      <w:r>
        <w:t>I followed his directions and turned on his smartphone.</w:t>
      </w:r>
    </w:p>
    <w:p>
      <w:r>
        <w:t>Looking at the photo gallery, I saw pictures of the QR codes we’d found today along with some other ones as small icons, 15 in total.</w:t>
      </w:r>
    </w:p>
    <w:p>
      <w:r>
        <w:t xml:space="preserve">My heart started beating faster thinking of how I could take a sneak peek at his everyday life. </w:t>
      </w:r>
    </w:p>
    <w:p>
      <w:r>
        <w:t>But, he only had pictures of food and landscapes.</w:t>
      </w:r>
    </w:p>
    <w:p>
      <w:r>
        <w:t>He didn’t have a single photo of Kei-chan in there, which made me happy.</w:t>
      </w:r>
    </w:p>
    <w:p>
      <w:r>
        <w:t>I’m such a bad girl…</w:t>
      </w:r>
    </w:p>
    <w:p>
      <w:r>
        <w:t>“Which should we scan first?” I asked.</w:t>
      </w:r>
    </w:p>
    <w:p>
      <w:r>
        <w:t>I put a lid on my feelings and just showed him some random QR code.</w:t>
      </w:r>
    </w:p>
    <w:p>
      <w:r>
        <w:t>“Just follow your instincts and choose one you think is good.”</w:t>
      </w:r>
    </w:p>
    <w:p>
      <w:r>
        <w:t>“E-eh? You mean I can choose? W-what should I do? What if I choose a bad one?”</w:t>
      </w:r>
    </w:p>
    <w:p>
      <w:r>
        <w:t>The thought of receiving a hefty reward was blown away this very instant.</w:t>
      </w:r>
    </w:p>
    <w:p>
      <w:r>
        <w:t>What if it became my fault we only ended up getting 5000 points?….</w:t>
      </w:r>
    </w:p>
    <w:p>
      <w:r>
        <w:t>Not even covering the participation fee is bad, isn’t it?</w:t>
      </w:r>
    </w:p>
    <w:p>
      <w:r>
        <w:t>What shall I do? What shall I do? This pressure is way too heavy!</w:t>
      </w:r>
    </w:p>
    <w:p>
      <w:r>
        <w:t>“The bad ones should have been removed already. And there is a chance every code has been scanned already as well so there is a chance we just have to try them all.”</w:t>
      </w:r>
    </w:p>
    <w:p>
      <w:r>
        <w:t>Hearing that made me so relieved.</w:t>
      </w:r>
    </w:p>
    <w:p>
      <w:r>
        <w:t>“O-okay!”</w:t>
      </w:r>
    </w:p>
    <w:p>
      <w:r>
        <w:t>I prepared myself, took out my own smartphone and opened the app.</w:t>
      </w:r>
    </w:p>
    <w:p>
      <w:r>
        <w:t>Next is to choose which code to scan.</w:t>
      </w:r>
    </w:p>
    <w:p>
      <w:r>
        <w:t>I slided across them all in order to find one as quickly as possible.</w:t>
      </w:r>
    </w:p>
    <w:p>
      <w:r>
        <w:t>Hmm, this one should be the most difficult to find, perhaps?…</w:t>
      </w:r>
    </w:p>
    <w:p>
      <w:r>
        <w:t>The one Ayanokouji-kun found behind that sofa?</w:t>
      </w:r>
    </w:p>
    <w:p>
      <w:r>
        <w:t>I was perhaps exaggerating a bit, but my hands started shivering as I pointed the phone camera towards the code.</w:t>
      </w:r>
    </w:p>
    <w:p>
      <w:r>
        <w:t>After scanning it, the screen suddenly turns black and—.</w:t>
      </w:r>
    </w:p>
    <w:p>
      <w:r>
        <w:t>“Ah, this one is no good. It says it has been claimed already.”</w:t>
      </w:r>
    </w:p>
    <w:p>
      <w:r>
        <w:t>Which means someone had found this code and scanned it already.</w:t>
      </w:r>
    </w:p>
    <w:p>
      <w:r>
        <w:t>And I thought nobody would find it!</w:t>
      </w:r>
    </w:p>
    <w:p>
      <w:r>
        <w:t>“Don’t worry, just scan the next.”</w:t>
      </w:r>
    </w:p>
    <w:p>
      <w:r>
        <w:t>Holding back the frustration, I hurriedly chose another one.</w:t>
      </w:r>
    </w:p>
    <w:p>
      <w:r>
        <w:t>But this one had been claimed as well.</w:t>
      </w:r>
    </w:p>
    <w:p>
      <w:r>
        <w:t>“And after all we did to find it too! This is irritating!”</w:t>
      </w:r>
    </w:p>
    <w:p>
      <w:r>
        <w:t>Now I just want one of them to work.</w:t>
      </w:r>
    </w:p>
    <w:p>
      <w:r>
        <w:t>My thought patterns did a 180-degree turn, forfeiting the jackpot.</w:t>
      </w:r>
    </w:p>
    <w:p>
      <w:r>
        <w:t>This is the 3rd try. And once again, the screen turned black. As I started to get worried again, smoke started to appear on the screen unlike previous attempts.</w:t>
      </w:r>
    </w:p>
    <w:p>
      <w:r>
        <w:t>“It worked! Look! It looks like a treasure chest!”</w:t>
      </w:r>
    </w:p>
    <w:p>
      <w:r>
        <w:t>A screen that begged you to tap on it.</w:t>
      </w:r>
    </w:p>
    <w:p>
      <w:r>
        <w:t>I thought it felt a bit like a game, but this treasure hunt was certainly a game.</w:t>
      </w:r>
    </w:p>
    <w:p>
      <w:r>
        <w:t>“I wonder how many points it contains?…”</w:t>
      </w:r>
    </w:p>
    <w:p>
      <w:r>
        <w:t>I was so excited and was about to tap on it.</w:t>
      </w:r>
    </w:p>
    <w:p>
      <w:r>
        <w:t>But… What if this one only had 5000 points?</w:t>
      </w:r>
    </w:p>
    <w:p>
      <w:r>
        <w:t>My fingers started becoming heavier as my imagination constructed the worst ending result.</w:t>
      </w:r>
    </w:p>
    <w:p>
      <w:r>
        <w:t>“Y-you do it, A-Ayanokouji-kun!”</w:t>
      </w:r>
    </w:p>
    <w:p>
      <w:r>
        <w:t>I gave him both the smartphones at the same time.</w:t>
      </w:r>
    </w:p>
    <w:p>
      <w:r>
        <w:t>I received them without showing any kind of displeasure on his face while he put his own in his pocket and looked at the screen of mine.</w:t>
      </w:r>
    </w:p>
    <w:p>
      <w:r>
        <w:t>Then he tapped on the treasure chest without hesitation.</w:t>
      </w:r>
    </w:p>
    <w:p>
      <w:r>
        <w:t>“Wah, You’re so daring, Ayanokouji-kun!”</w:t>
      </w:r>
    </w:p>
    <w:p>
      <w:r>
        <w:t>The screen started to flash blue and change.</w:t>
      </w:r>
    </w:p>
    <w:p>
      <w:r>
        <w:t>What appeared on the screen was letters saying 100000 points.</w:t>
      </w:r>
    </w:p>
    <w:p>
      <w:r>
        <w:t>“Ah!! ….Ah~”</w:t>
      </w:r>
    </w:p>
    <w:p>
      <w:r>
        <w:t>I thought maybe we’d won 1 million points, but that was wrong.</w:t>
      </w:r>
    </w:p>
    <w:p>
      <w:r>
        <w:t>There were 5 zeros so 100 000 points. They looked alike, but that was it.</w:t>
      </w:r>
    </w:p>
    <w:p>
      <w:r>
        <w:t>“It seems we didn’t find that rare of a code after all.”</w:t>
      </w:r>
    </w:p>
    <w:p>
      <w:r>
        <w:t>Hmm, but this is no time to get depressed, right?</w:t>
      </w:r>
    </w:p>
    <w:p>
      <w:r>
        <w:t>Since we went into the positives for sure.</w:t>
      </w:r>
    </w:p>
    <w:p>
      <w:r>
        <w:t>“I see~… That’s too bad. But you know, even with the participation fee, we did win 90 000 so that’s more than enough!”</w:t>
      </w:r>
    </w:p>
    <w:p>
      <w:r>
        <w:t>I was so happy that when I looked at his face, I noticed how close we were to one another.</w:t>
      </w:r>
    </w:p>
    <w:p>
      <w:r>
        <w:t>I somehow wanted to avert my eyes, but still thought of it as a little bonus.</w:t>
      </w:r>
    </w:p>
    <w:p>
      <w:r>
        <w:t>“Thanks a lot, Ayanokouji-kun.”</w:t>
      </w:r>
    </w:p>
    <w:p>
      <w:r>
        <w:t>And I’m so sorry Kei-chan. But this is a game so it can’t be helped, right?</w:t>
      </w:r>
    </w:p>
    <w:p>
      <w:r>
        <w:t>“I’m the one who needs to thank you. The one who found this QR code was none other than you, Satou.”</w:t>
      </w:r>
    </w:p>
    <w:p>
      <w:r>
        <w:t>“…Hehe.”</w:t>
      </w:r>
    </w:p>
    <w:p>
      <w:r>
        <w:t>I had such a good time that I ended up thinking I maybe was a bad girl after all, only slightly though.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