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Sakayanagi's Preparations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