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“Hey, we’re hanging out with Kushida-chan and her friends later, you wanna go too?”</w:t>
      </w:r>
    </w:p>
    <w:p>
      <w:r>
        <w:t xml:space="preserve">During one of the afternoon classes, I was absent-mindedly writing down notes from the blackboard when I received a text . </w:t>
      </w:r>
    </w:p>
    <w:p>
      <w:r>
        <w:t xml:space="preserve">Oh… Is this what they call a youthful student life? This is my first time being invited somewhere after school by friends .  I didn’t give any reason to refuse, but I asked who was going . </w:t>
      </w:r>
    </w:p>
    <w:p>
      <w:r>
        <w:t xml:space="preserve">If there are a lot of people I don’t know, I probably wouldn’t go .  It’d be somewhat awkward . </w:t>
      </w:r>
    </w:p>
    <w:p>
      <w:r>
        <w:t xml:space="preserve">I quickly got a reply .  Of course, Ike, Yamauchi, and Kushida were going .  Then, including me, five other people .  People I didn’t particularly know .  If it’s that much, then I guess it’s fine .  I replied, saying I would go, and another reply quickly came back . </w:t>
      </w:r>
    </w:p>
    <w:p>
      <w:r>
        <w:t>“Kushida-chan’s mine, so don’t get in the way! – Ike-sama”</w:t>
      </w:r>
    </w:p>
    <w:p>
      <w:r>
        <w:t>“No, no, Kushida-chan is my target, so you back off .  – Yamauchi”</w:t>
      </w:r>
    </w:p>
    <w:p>
      <w:r>
        <w:t>“Haa? You’re saying you’re also aiming for her? Are you trying to pick a fight with me? – Ike-sama”</w:t>
      </w:r>
    </w:p>
    <w:p>
      <w:r>
        <w:t xml:space="preserve">I wish they’d got along, but rather they started fighting over Kushida . </w:t>
      </w:r>
    </w:p>
    <w:p>
      <w:r>
        <w:t xml:space="preserve">I think hanging out after school would be fun, but now it seems like a bother . </w:t>
      </w:r>
    </w:p>
    <w:p>
      <w:r>
        <w:t xml:space="preserve">When class ended, I left school with Ike and Yamauchi . </w:t>
      </w:r>
    </w:p>
    <w:p>
      <w:r>
        <w:t xml:space="preserve">Because the campus is so big, I still haven’t explored much of the school grounds . </w:t>
      </w:r>
    </w:p>
    <w:p>
      <w:r>
        <w:t>“We’re in the same class, but we couldn’t go together with Kushida…”</w:t>
      </w:r>
    </w:p>
    <w:p>
      <w:r>
        <w:t>“She had to talk with one of her friends in another class .  Kushida-chan’s a popular person, after all . ”</w:t>
      </w:r>
    </w:p>
    <w:p>
      <w:r>
        <w:t>“Perhaps… she’s talking to a boy?”</w:t>
      </w:r>
    </w:p>
    <w:p>
      <w:r>
        <w:t>“It’s ok, Ike, it was confirmed .  She’s talking to a girl . ”</w:t>
      </w:r>
    </w:p>
    <w:p>
      <w:r>
        <w:t>“Good, good . ”</w:t>
      </w:r>
    </w:p>
    <w:p>
      <w:r>
        <w:t>“Are you guys seriously going for Kushida?”</w:t>
      </w:r>
    </w:p>
    <w:p>
      <w:r>
        <w:t>“Of course .  She’s honestly my heart’s desire . ”</w:t>
      </w:r>
    </w:p>
    <w:p>
      <w:r>
        <w:t xml:space="preserve">Yamauchi must have had the same opinion, since he kept nodding his head in agreement . </w:t>
      </w:r>
    </w:p>
    <w:p>
      <w:r>
        <w:t>“Well, you’re going for Horikita, right? She’s beautiful, I’ll give you that . ”</w:t>
      </w:r>
    </w:p>
    <w:p>
      <w:r>
        <w:t>“No, there’s nothing happening there .  Seriously . ”</w:t>
      </w:r>
    </w:p>
    <w:p>
      <w:r>
        <w:t>“Really? During class, didn’t you guys glance at each other and casually hold hands? That kind of bittersweet, irritating event?”</w:t>
      </w:r>
    </w:p>
    <w:p>
      <w:r>
        <w:t xml:space="preserve">As Ike pressed me for answers, I saw Kushida running over . </w:t>
      </w:r>
    </w:p>
    <w:p>
      <w:r>
        <w:t>“Sorry for being late .  Thanks for waiting!”</w:t>
      </w:r>
    </w:p>
    <w:p>
      <w:r>
        <w:t>“Oh, we were waiting Kushida-chan! Wait, why is Hirata here!?”</w:t>
      </w:r>
    </w:p>
    <w:p>
      <w:r>
        <w:t xml:space="preserve">Ike, who was excitedly jumping up and down, suddenly took a step back and exaggeratedly fell down .  What a strange guy . </w:t>
      </w:r>
    </w:p>
    <w:p>
      <w:r>
        <w:t>“Oh, he joined us on the way .  He asked me if they could come .  Is there something wrong?”</w:t>
      </w:r>
    </w:p>
    <w:p>
      <w:r>
        <w:t xml:space="preserve">Kushida brought along Hirata, (what looks like) his girlfriend, Karuizawa, and two other girls .  The two girls were Matsushita and Mori, who always hung out with Karuizawa . </w:t>
      </w:r>
    </w:p>
    <w:p>
      <w:r>
        <w:t>“Hey, is there no method to refuse Hirata and send him back?”</w:t>
      </w:r>
    </w:p>
    <w:p>
      <w:r>
        <w:t xml:space="preserve">Ike put his arms around my shoulder and whispered into my ear . </w:t>
      </w:r>
    </w:p>
    <w:p>
      <w:r>
        <w:t>“I don’t think there’s any reason to send him away . ”</w:t>
      </w:r>
    </w:p>
    <w:p>
      <w:r>
        <w:t>If that ikemen’s there too, our existences will be thin! What are you going to do in the unlucky event that Kushida-chan falls in love with Hirata? If we make the ikemen stay away from her, there’s no way the event can happen?”</w:t>
      </w:r>
    </w:p>
    <w:p>
      <w:r>
        <w:t>“No, I wouldn’t know… Also, isn’t Hirata dating Karuizawa? Don’t worry . ”</w:t>
      </w:r>
    </w:p>
    <w:p>
      <w:r>
        <w:t>“Just because you have a girlfriend doesn’t guarantee anything .  If you compare a used, dirty, and gaudy girl like Karuizawa with the pretty angel Kushida-chan, anyone would pick Kushida-chan!”</w:t>
      </w:r>
    </w:p>
    <w:p>
      <w:r>
        <w:t xml:space="preserve">As he kept fervently speaking, his spit got into my ear—feels disgusting .  There are some disgusting words coming from his mouth too . </w:t>
      </w:r>
    </w:p>
    <w:p>
      <w:r>
        <w:t xml:space="preserve">Certainly, Karuizawa looks gaudy, but she’s still cute . </w:t>
      </w:r>
    </w:p>
    <w:p>
      <w:r>
        <w:t>“But Ike… you know that there’s no guarantee that a cute girl like Kushida-chan is still a virgin, right?”</w:t>
      </w:r>
    </w:p>
    <w:p>
      <w:r>
        <w:t xml:space="preserve">Yamauchi joined our whisper conversation with an anxious voice . </w:t>
      </w:r>
    </w:p>
    <w:p>
      <w:r>
        <w:t>“Uu, that’s… that might be true… n-no, Kushida-chan must be a virgin!”</w:t>
      </w:r>
    </w:p>
    <w:p>
      <w:r>
        <w:t xml:space="preserve">The boys continued to do as they please as they indulged in their fantasies .  I wonder if you could call this discrimination against women .  If possible, I’d rather not be involved in this conversation . </w:t>
      </w:r>
    </w:p>
    <w:p>
      <w:r>
        <w:t>“Um, if we’re intruding, we can go as a separate group . ”</w:t>
      </w:r>
    </w:p>
    <w:p>
      <w:r>
        <w:t xml:space="preserve">Hirata said to Ike and the others in a reserved tone .  He noticed our whispering . </w:t>
      </w:r>
    </w:p>
    <w:p>
      <w:r>
        <w:t>“N-no, it’s all right! Right, Yamauchi?”</w:t>
      </w:r>
    </w:p>
    <w:p>
      <w:r>
        <w:t>“Y-yea .  Let’s hang out together .  The more the better .  Right?”</w:t>
      </w:r>
    </w:p>
    <w:p>
      <w:r>
        <w:t xml:space="preserve">You two are being annoying! They couldn’t do anything, though, because if they tried to kick Hirata and his group out, Kushida may also be disappointed with them . </w:t>
      </w:r>
    </w:p>
    <w:p>
      <w:r>
        <w:t>“Wow, that’s a pretty normal answer .  Why are you three whispering stealthily by yourselves?”</w:t>
      </w:r>
    </w:p>
    <w:p>
      <w:r>
        <w:t xml:space="preserve">Karuizawa’s words were reasonable, but I was shocked that she grouped me in with them . </w:t>
      </w:r>
    </w:p>
    <w:p>
      <w:r>
        <w:t>“Ok, here it is .  I was thinking like this .  If we exclude Hirata and Karuizawa, the number of boys and girls are the same .  In other words, this looks like a triple date .  Ayanokouji, this is your chance too, you know?”</w:t>
      </w:r>
    </w:p>
    <w:p>
      <w:r>
        <w:t>“Yamauchi, you’re fine with Matsushita, right? I’m going to talk with Kushida-chan . ”</w:t>
      </w:r>
    </w:p>
    <w:p>
      <w:r>
        <w:t>“Hey, is that a joke? I’m aiming for her! We’re going to get married and give our vows under a big sakura tree! It’s fate waiting to happen!”</w:t>
      </w:r>
    </w:p>
    <w:p>
      <w:r>
        <w:t>“Lies! I’ve thought this for a while, but all you say are lies!”</w:t>
      </w:r>
    </w:p>
    <w:p>
      <w:r>
        <w:t>“Ha? It’s all true!”</w:t>
      </w:r>
    </w:p>
    <w:p>
      <w:r>
        <w:t xml:space="preserve">If you believed everything that Yamauchi Haruki said, he would be a very good gamer, having been scouted internationally by pros, a national-level ping pong player in elementary school, the ace of his baseball team in middle school and unmistakably a potential future pro .  What a very high-spec man . </w:t>
      </w:r>
    </w:p>
    <w:p>
      <w:r>
        <w:t xml:space="preserve">There’s been no proof for any of his claims, though . </w:t>
      </w:r>
    </w:p>
    <w:p>
      <w:r>
        <w:t xml:space="preserve">I didn’t know where we were going, so I stayed in the back and followed quietly . </w:t>
      </w:r>
    </w:p>
    <w:p>
      <w:r>
        <w:t xml:space="preserve">Ike and Yamauchi were too engrossed in their fantasies, while Hirata was surrounded on both sides . </w:t>
      </w:r>
    </w:p>
    <w:p>
      <w:r>
        <w:t>“Let me ask frankly, Hirata .  Are you dating Karuizawa?”</w:t>
      </w:r>
    </w:p>
    <w:p>
      <w:r>
        <w:t xml:space="preserve">In order to see if Hirata was his rival, Ike asked without beating around the bush . </w:t>
      </w:r>
    </w:p>
    <w:p>
      <w:r>
        <w:t>“Eh… Where’d you hear that?”</w:t>
      </w:r>
    </w:p>
    <w:p>
      <w:r>
        <w:t xml:space="preserve">Hirata looked surprised and confused at the same time . </w:t>
      </w:r>
    </w:p>
    <w:p>
      <w:r>
        <w:t>“Oh, looks like the word got out .  We are dating . ”</w:t>
      </w:r>
    </w:p>
    <w:p>
      <w:r>
        <w:t xml:space="preserve">Before Hirata could even respond, Karuizawa came and hugged Hirata’s arm . </w:t>
      </w:r>
    </w:p>
    <w:p>
      <w:r>
        <w:t xml:space="preserve">Giving up, Hirata scratched his cheek with his finger in embarrassment, admitting the truth their relationship . </w:t>
      </w:r>
    </w:p>
    <w:p>
      <w:r>
        <w:t>“Seriously? I’m so envious that you get to date a cute girl like Karuizawa!”</w:t>
      </w:r>
    </w:p>
    <w:p>
      <w:r>
        <w:t xml:space="preserve">Yamauchi said with fake envy in his voice .  Lying without being conscious of it is surprisingly hard . </w:t>
      </w:r>
    </w:p>
    <w:p>
      <w:r>
        <w:t>“Kushida-chan, do you have a boyfriend?”</w:t>
      </w:r>
    </w:p>
    <w:p>
      <w:r>
        <w:t xml:space="preserve">While on that topic, Ike shifted the topic over to Kushida .  Clever . </w:t>
      </w:r>
    </w:p>
    <w:p>
      <w:r>
        <w:t>“Me? No, I’m not dating anyone . ”</w:t>
      </w:r>
    </w:p>
    <w:p>
      <w:r>
        <w:t>Ike and Yamauchi were rejoicing in their minds, and their expressions lifted .  Your delight is leaking out…</w:t>
      </w:r>
    </w:p>
    <w:p>
      <w:r>
        <w:t xml:space="preserve">She might be keeping a secret, but for the most part Kushida was confirmed as single .  I’m also a bit glad . </w:t>
      </w:r>
    </w:p>
    <w:p>
      <w:r>
        <w:t>“Oh no, I’m crying…!”</w:t>
      </w:r>
    </w:p>
    <w:p>
      <w:r>
        <w:t>“Don’t cry, Yamauchi! Our hope is right in front of our eyes now!”</w:t>
      </w:r>
    </w:p>
    <w:p>
      <w:r>
        <w:t>It’s no longer an insurmountable mountain, but rather a really steep road…</w:t>
      </w:r>
    </w:p>
    <w:p>
      <w:r>
        <w:t xml:space="preserve">Hirata, Karuizawa, Ike, and Yamauchi all walked together, surrounding Kushida .  Matushita and Mori weren’t with the rest of the group . </w:t>
      </w:r>
    </w:p>
    <w:p>
      <w:r>
        <w:t xml:space="preserve">They were walking behind them .  I walked even further behind, all alone . </w:t>
      </w:r>
    </w:p>
    <w:p>
      <w:r>
        <w:t>“Hey Ike, where are you going?”</w:t>
      </w:r>
    </w:p>
    <w:p>
      <w:r>
        <w:t xml:space="preserve">A voice called out, asking about the destination .  Ike looked back and brusquely replied . </w:t>
      </w:r>
    </w:p>
    <w:p>
      <w:r>
        <w:t>“Since not a lot of time has passed since the entrance ceremony, we’re just checking out the facilities . ”</w:t>
      </w:r>
    </w:p>
    <w:p>
      <w:r>
        <w:t>There’s no clear destination .  In other words, this awkward feeling will probably continue for a while…</w:t>
      </w:r>
    </w:p>
    <w:p>
      <w:r>
        <w:t xml:space="preserve">My expectations were broken in an unexpected way . </w:t>
      </w:r>
    </w:p>
    <w:p>
      <w:r>
        <w:t>“Ne ne, Matsushita-san, Mori-san .  Do you two have anything you want to see?”</w:t>
      </w:r>
    </w:p>
    <w:p>
      <w:r>
        <w:t xml:space="preserve">While Ike and Yamauchi were happily talking to each other, Kushida fell back and talked to the two girls . </w:t>
      </w:r>
    </w:p>
    <w:p>
      <w:r>
        <w:t>“Eh? Oh, um, I’ve always wanted to go to the movie theater at least once . ”</w:t>
      </w:r>
    </w:p>
    <w:p>
      <w:r>
        <w:t>“Yea .  Since school is over, I also want to go . ”</w:t>
      </w:r>
    </w:p>
    <w:p>
      <w:r>
        <w:t>“Oh, that’s right! I’ve always wanted to go, but didn’t yet .  Karuizawa-san, how about you guys? Anywhere you want to go?”</w:t>
      </w:r>
    </w:p>
    <w:p>
      <w:r>
        <w:t xml:space="preserve">Kushida started to organize the three groups .  As expected of her .  I probably couldn’t do the same thing even if I tried .  Also, she would occasionally turn around and smile at me .  I didn’t see that coming . </w:t>
      </w:r>
    </w:p>
    <w:p>
      <w:r>
        <w:t xml:space="preserve">Even though I tried to ignore her, I felt troubled because she kept looking at me .  I tried to convey to her that I wasn’t trying to ignore her, but that it was how my personality and way of thinking was .  If Kushida couldn’t read the atmosphere, and she just liked being in the center of things, she wouldn’t be able to receive my message . </w:t>
      </w:r>
    </w:p>
    <w:p>
      <w:r>
        <w:t xml:space="preserve">However, there are also the type of people that go “What, can’t you read the atmosphere?” after you refuse their invitation to sing at a karaoke even though you only went without ever intending to sing . </w:t>
      </w:r>
    </w:p>
    <w:p>
      <w:r>
        <w:t xml:space="preserve">After all, egotistic people who think that singing is fun = everyone should like singing are stupid .  They can’t understand that there are people who simply don’t like to sing . </w:t>
      </w:r>
    </w:p>
    <w:p>
      <w:r>
        <w:t xml:space="preserve">While I was lost in my bitter internal monologue, the surroundings got loud and busy . </w:t>
      </w:r>
    </w:p>
    <w:p>
      <w:r>
        <w:t xml:space="preserve">Somehow, we were next to a clothes shop… we seem to have arrived at a stylish boutique . </w:t>
      </w:r>
    </w:p>
    <w:p>
      <w:r>
        <w:t xml:space="preserve">Everyone seems to have been here already once or twice, so I also went in without hesitation .  I only went outside during the weekdays for school and stayed in my dorm for the weekend, so I never had the need to buy any casual clothes . </w:t>
      </w:r>
    </w:p>
    <w:p>
      <w:r>
        <w:t xml:space="preserve">There were a lot of students inside, though only a few of them were upperclassmen and the rest were first-years .  Maybe it’s because it’s my first time, but I felt inexperienced and out of place inside . </w:t>
      </w:r>
    </w:p>
    <w:p>
      <w:r>
        <w:t xml:space="preserve">After checking out a few clothes, the group walked to the nearby cafe . </w:t>
      </w:r>
    </w:p>
    <w:p>
      <w:r>
        <w:t xml:space="preserve">Hirata was holding Karuizawa’s purchases from the store .  The clothes were about 30,000 points . </w:t>
      </w:r>
    </w:p>
    <w:p>
      <w:r>
        <w:t>“Are you guys familiar with the school yet?”</w:t>
      </w:r>
    </w:p>
    <w:p>
      <w:r>
        <w:t>“At first I was really confused, but I’m used to it now .  This is the school of my dreams, I never want to graduate~”</w:t>
      </w:r>
    </w:p>
    <w:p>
      <w:r>
        <w:t>“Ahaha, it looks like Ike-kun is thoroughly enjoying his school life, huh . ”</w:t>
      </w:r>
    </w:p>
    <w:p>
      <w:r>
        <w:t>“I wish we would get more points .  About 200,000… 300,000 points? After buying clothes and cosmetics, my points run out quickly . ”</w:t>
      </w:r>
    </w:p>
    <w:p>
      <w:r>
        <w:t>“Wouldn’t it be strange for a high school student to get 300,000 points a month for their allowance?”</w:t>
      </w:r>
    </w:p>
    <w:p>
      <w:r>
        <w:t>“If you say it like that, then 100,000 sounds reasonable .  I’m a bit scared .  If my school life continues like this, I’m worried about how I would live after graduating . ”</w:t>
      </w:r>
    </w:p>
    <w:p>
      <w:r>
        <w:t>“Are you talking about losing your sense of money? That really does sound scary . ”</w:t>
      </w:r>
    </w:p>
    <w:p>
      <w:r>
        <w:t xml:space="preserve">The students all seem to have different opinions about our 100,000 point allowance .  Karuizawa and Ike want more points, while Hirata and Kushida are scared of their life after their luxurious school experience ends . </w:t>
      </w:r>
    </w:p>
    <w:p>
      <w:r>
        <w:t>“How about you, Ayanokouji-kun? Do you think 100,000 is too much? Too little?”</w:t>
      </w:r>
    </w:p>
    <w:p>
      <w:r>
        <w:t xml:space="preserve">Although I was only listening at first, Kushida included me in the conversation by asking a question . </w:t>
      </w:r>
    </w:p>
    <w:p>
      <w:r>
        <w:t>“Hmm… I don’t think I really have a good grasp of it yet .  I don’t really know . ”</w:t>
      </w:r>
    </w:p>
    <w:p>
      <w:r>
        <w:t>“What kind of answer is that?”</w:t>
      </w:r>
    </w:p>
    <w:p>
      <w:r>
        <w:t>“You know, I can understand what Ayanokouji-kun’s saying .  This is far from a normal student’s school life .  It’s impossible for me to know without a good point of comparison . ”</w:t>
      </w:r>
    </w:p>
    <w:p>
      <w:r>
        <w:t>“Well, it’s useless to be concerned over it .  It’s seriously a good thing that I got in .  I can buy whatever I want .  Even yesterday, I just bought myself some new clothes . ”</w:t>
      </w:r>
    </w:p>
    <w:p>
      <w:r>
        <w:t xml:space="preserve">Ike’s living a positive life, never looking back even once . </w:t>
      </w:r>
    </w:p>
    <w:p>
      <w:r>
        <w:t>“Oh right, Kushida-chan, Hirata, Ike, and Karuizawa all got in, right? How’d you get in? Aren’t you guys pretty stupid?”</w:t>
      </w:r>
    </w:p>
    <w:p>
      <w:r>
        <w:t>“Yamauchi, you don’t look smart either . ”</w:t>
      </w:r>
    </w:p>
    <w:p>
      <w:r>
        <w:t>“Ha? I got 900 points on the APEC before . ”</w:t>
      </w:r>
    </w:p>
    <w:p>
      <w:r>
        <w:t>“What’s APEC?”</w:t>
      </w:r>
    </w:p>
    <w:p>
      <w:r>
        <w:t>“You don’t even know what that is? It’s a really difficult English test . ”</w:t>
      </w:r>
    </w:p>
    <w:p>
      <w:r>
        <w:t>“Uh, isn’t that TOEIC, not APEC?”</w:t>
      </w:r>
    </w:p>
    <w:p>
      <w:r>
        <w:t xml:space="preserve">Kushida inserted a small tsukkomi .  By the way, APEC is the Asian-Pacific Economic Cooperation . </w:t>
      </w:r>
    </w:p>
    <w:p>
      <w:r>
        <w:t>“T-they’re related things . ”</w:t>
      </w:r>
    </w:p>
    <w:p>
      <w:r>
        <w:t>I don’t think they’re related at all…</w:t>
      </w:r>
    </w:p>
    <w:p>
      <w:r>
        <w:t>“Well, this school’s goal is to nurture the youth with potential, so they probably don’t pick people solely on test scores .  Honestly, if they only judged by scores, I wouldn’t have applied . ”</w:t>
      </w:r>
    </w:p>
    <w:p>
      <w:r>
        <w:t>“That, that .  The ‘youth with potential’ part .  Those words describe us exactly . ”</w:t>
      </w:r>
    </w:p>
    <w:p>
      <w:r>
        <w:t xml:space="preserve">Ike crossed his arms and nodded his head . </w:t>
      </w:r>
    </w:p>
    <w:p>
      <w:r>
        <w:t xml:space="preserve">Despite being the preeminent school in Japan with a great employment rate, their admissions aren’t based only on test scores . </w:t>
      </w:r>
    </w:p>
    <w:p>
      <w:r>
        <w:t>But how on earth does the school see potential in these people?</w:t>
      </w:r>
    </w:p>
    <w:p>
      <w:r>
        <w:t xml:space="preserve">The question suddenly popped into my head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