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Chapter 5: Classes Gathering </w:t>
      </w:r>
    </w:p>
    <w:p>
      <w:r>
        <w:t xml:space="preserve">"It’s so hot today…" </w:t>
      </w:r>
    </w:p>
    <w:p>
      <w:r>
        <w:t xml:space="preserve">"Eh? You don't trust her despite spending so much time together? That's weird."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