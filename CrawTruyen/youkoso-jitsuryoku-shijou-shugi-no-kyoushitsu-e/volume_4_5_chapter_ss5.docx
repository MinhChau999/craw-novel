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Swimsuit SS: Sakura Airi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