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Chapter 4: A Day of Disaster and Girl Troubles. A Devil Smile like an Angel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