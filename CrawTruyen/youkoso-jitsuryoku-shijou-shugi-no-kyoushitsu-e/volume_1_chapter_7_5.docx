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Horikita was sullen in the morning .  It would be great if she cutely puffed up her cheeks and cutely hit a boy’s chest when she pouted . </w:t>
      </w:r>
    </w:p>
    <w:p>
      <w:r>
        <w:t xml:space="preserve">I say that, but she’s completely expressionless and silent .  She doesn’t even acknowledge my existence . </w:t>
      </w:r>
    </w:p>
    <w:p>
      <w:r>
        <w:t xml:space="preserve">But if I turned my back to her, she might take out her compass… School ended and then it was after school . </w:t>
      </w:r>
    </w:p>
    <w:p>
      <w:r>
        <w:t>“Did everyone gather for the study group?”</w:t>
      </w:r>
    </w:p>
    <w:p>
      <w:r>
        <w:t xml:space="preserve">The first words she said to me were about the study group .  She also spoke in a way that heavily implied something . </w:t>
      </w:r>
    </w:p>
    <w:p>
      <w:r>
        <w:t>“… Kushida will bring them .  I wonder if they’ll participate . ”</w:t>
      </w:r>
    </w:p>
    <w:p>
      <w:r>
        <w:t>“Kushida’s bringing them, huh .  Did you tell her properly that she’s not allowed to participate?”</w:t>
      </w:r>
    </w:p>
    <w:p>
      <w:r>
        <w:t xml:space="preserve">Horikita headed to the library with those confident words .  As I was about to walk out of the classroom, I looked at Kushida, who returned a cute wink . </w:t>
      </w:r>
    </w:p>
    <w:p>
      <w:r>
        <w:t xml:space="preserve">Securing a corner of a long table near the edge of the library, we waited for the students . </w:t>
      </w:r>
    </w:p>
    <w:p>
      <w:r>
        <w:t>“I brought them~!”</w:t>
      </w:r>
    </w:p>
    <w:p>
      <w:r>
        <w:t>Kushida came to where we were waiting .  Behind her was—</w:t>
      </w:r>
    </w:p>
    <w:p>
      <w:r>
        <w:t>“We heard about the study group from Kushida-chan .  I don’t want to drop out that quickly after school .  Please take care of us . ”</w:t>
      </w:r>
    </w:p>
    <w:p>
      <w:r>
        <w:t xml:space="preserve">Ike, Yamauchi, and Sudou .  However, there was one unexpected visitor .  A boy named Okitani . </w:t>
      </w:r>
    </w:p>
    <w:p>
      <w:r>
        <w:t>“Okitani, you also got a red mark?</w:t>
      </w:r>
    </w:p>
    <w:p>
      <w:r>
        <w:t>“Ah, uh, no .  I was worried because I was right on the border… am I… not allowed to join? It’s a bit difficult to join Hirata-kun’s group…”</w:t>
      </w:r>
    </w:p>
    <w:p>
      <w:r>
        <w:t xml:space="preserve">Okitani looked up at me with slightly red cheeks .  Slender frame, blue hair, and a short-bob hairstyle .  A boy weak to girls would immediately shout “I’m in love~!” If he wasn’t a boy, it would be dangerous . </w:t>
      </w:r>
    </w:p>
    <w:p>
      <w:r>
        <w:t>“It’s fine if Okitani-kun joins, right?”</w:t>
      </w:r>
    </w:p>
    <w:p>
      <w:r>
        <w:t xml:space="preserve">Kushida asked Horikita .  His score was a 39 after all, so it’s natural for him to be worried . </w:t>
      </w:r>
    </w:p>
    <w:p>
      <w:r>
        <w:t>“If it’s a student worried about getting red marks, then it’s fine .  But you have to be diligent . ”</w:t>
      </w:r>
    </w:p>
    <w:p>
      <w:r>
        <w:t>“O-ok . ”</w:t>
      </w:r>
    </w:p>
    <w:p>
      <w:r>
        <w:t xml:space="preserve">Okitani sat down happily .  Kushida tried to sit down next to him, but Horikita noticed . </w:t>
      </w:r>
    </w:p>
    <w:p>
      <w:r>
        <w:t>“Kushida-san .  Did Ayanokouji-kun not tell you? You’re—”</w:t>
      </w:r>
    </w:p>
    <w:p>
      <w:r>
        <w:t>“To be honest, I’m also worried about getting bad grades . ”</w:t>
      </w:r>
    </w:p>
    <w:p>
      <w:r>
        <w:t>“You… you didn’t get bad tests on that last test . ”</w:t>
      </w:r>
    </w:p>
    <w:p>
      <w:r>
        <w:t>“Well, that was luck .  There were a lot of multiple choice questions .  So for about half of them, I guessed .  In truth, I barely passed . ”</w:t>
      </w:r>
    </w:p>
    <w:p>
      <w:r>
        <w:t xml:space="preserve">Kushida cutely scratched her cheek while saying “Ehehe” . </w:t>
      </w:r>
    </w:p>
    <w:p>
      <w:r>
        <w:t>“I think I’m about the same level as Okitani-kun, if not worse .  So I want to participate in the study group to avoid a bad grade .  That’s fine, right?”</w:t>
      </w:r>
    </w:p>
    <w:p>
      <w:r>
        <w:t xml:space="preserve">I couldn’t hide my surprise at Kushida’s bold and unexpected plan .  After confirming that Okitani could join, she turned the tables .  Horikita couldn’t help but to let her join . </w:t>
      </w:r>
    </w:p>
    <w:p>
      <w:r>
        <w:t>“… Fine . ”</w:t>
      </w:r>
    </w:p>
    <w:p>
      <w:r>
        <w:t>“Thanks!”</w:t>
      </w:r>
    </w:p>
    <w:p>
      <w:r>
        <w:t xml:space="preserve">Kushida bowed to Horikita with a smile .  Bringing Okitani was probably a part of her plan too .  She used him as justification for her to join . </w:t>
      </w:r>
    </w:p>
    <w:p>
      <w:r>
        <w:t>“Below 32 is a red mark .  Then is 32 points also a failing grade?”</w:t>
      </w:r>
    </w:p>
    <w:p>
      <w:r>
        <w:t>“If it’s ‘below’, then 32 points is safe .  Sudou, can you even make that?”</w:t>
      </w:r>
    </w:p>
    <w:p>
      <w:r>
        <w:t xml:space="preserve">Even Ike is worried about Sudou .  Of course these guys would like to know if it’s “below” or “up to” . </w:t>
      </w:r>
    </w:p>
    <w:p>
      <w:r>
        <w:t>“It doesn’t matter either way .  My goal is to make everyone here get at least 50 points . ”</w:t>
      </w:r>
    </w:p>
    <w:p>
      <w:r>
        <w:t>“Geh, isn’t that too hard for us?”</w:t>
      </w:r>
    </w:p>
    <w:p>
      <w:r>
        <w:t>“It’s dangerous to just aim for the bare minimum .  You guys, who aren’t even at the mark, are really troubling . ”</w:t>
      </w:r>
    </w:p>
    <w:p>
      <w:r>
        <w:t xml:space="preserve">At Horikita’s sound argument, the group of failures reluctantly agreed . </w:t>
      </w:r>
    </w:p>
    <w:p>
      <w:r>
        <w:t>“I was able to summarize most of the topics that will be covered on this test .  I plan to thoroughly cover these topics in the next two weeks .  If you have any questions that you don’t know, ask me . ”</w:t>
      </w:r>
    </w:p>
    <w:p>
      <w:r>
        <w:t>“… Hey, I don’t even understand the first problem . ”</w:t>
      </w:r>
    </w:p>
    <w:p>
      <w:r>
        <w:t xml:space="preserve">Sudou scowled at Horikita .  I also read the question . </w:t>
      </w:r>
    </w:p>
    <w:p>
      <w:r>
        <w:t>“A, B, and C have 2150 yen collectively .  A has 120 yen more than B does .  After C gives B 2/5ths of his money, B now has 220 yen more than A .  How much money did A originally have?”</w:t>
      </w:r>
    </w:p>
    <w:p>
      <w:r>
        <w:t xml:space="preserve">A problem involving system of equations .  For a high school student, it should be a free point . </w:t>
      </w:r>
    </w:p>
    <w:p>
      <w:r>
        <w:t>“Try using your brain .  If you give up from the very beginning, you won’t get anywhere . ”</w:t>
      </w:r>
    </w:p>
    <w:p>
      <w:r>
        <w:t>“Even if you say that… I don’t even know how to study . ”</w:t>
      </w:r>
    </w:p>
    <w:p>
      <w:r>
        <w:t>“Everyone else in the school passed . ”</w:t>
      </w:r>
    </w:p>
    <w:p>
      <w:r>
        <w:t>The school doesn’t decide on admissions solely based on scores .  Sudou was probably accepted because of his high physical ability .  If you think about it, wouldn’t he get kicked out immediately because of his bad grades?</w:t>
      </w:r>
    </w:p>
    <w:p>
      <w:r>
        <w:t>“Ugh, I don’t know either…”</w:t>
      </w:r>
    </w:p>
    <w:p>
      <w:r>
        <w:t xml:space="preserve">Ike was also puzzled as he scratched his head . </w:t>
      </w:r>
    </w:p>
    <w:p>
      <w:r>
        <w:t>“Okitani-kun, do you know how to do this question?”</w:t>
      </w:r>
    </w:p>
    <w:p>
      <w:r>
        <w:t xml:space="preserve">“Um… A+B+C equals 2150 yen, and A equals B+120…”  </w:t>
      </w:r>
    </w:p>
    <w:p>
      <w:r>
        <w:t xml:space="preserve">Okitani, who somehow avoided failing the last test, started writing down the equations . </w:t>
      </w:r>
    </w:p>
    <w:p>
      <w:r>
        <w:t xml:space="preserve">Kushida was looking over his shoulder . </w:t>
      </w:r>
    </w:p>
    <w:p>
      <w:r>
        <w:t>“Un un, that’s right, that’s right .  And then?”</w:t>
      </w:r>
    </w:p>
    <w:p>
      <w:r>
        <w:t xml:space="preserve">Kushida is certainly bold .  Even though she said she was worried about getting a failing mark, she was teaching Okitani . </w:t>
      </w:r>
    </w:p>
    <w:p>
      <w:r>
        <w:t xml:space="preserve">“Honestly speaking, this problem can be easily solved by first-year and second-year middle school students .  If you fail here, you won’t be able to do anything . </w:t>
      </w:r>
    </w:p>
    <w:p>
      <w:r>
        <w:t>“Are we elementary school students then…?”</w:t>
      </w:r>
    </w:p>
    <w:p>
      <w:r>
        <w:t>“As Horikita-san said, it’s pretty bad if you can’t solve these problems .  The first few math problems on the test were about this hard, but even I didn’t know how to do the last problem . ”</w:t>
      </w:r>
    </w:p>
    <w:p>
      <w:r>
        <w:t>“I can teach you how to do systems of equations if you want . ”</w:t>
      </w:r>
    </w:p>
    <w:p>
      <w:r>
        <w:t xml:space="preserve">Horikita picked up her pen without hesitating .  It’s pitiful, but the only ones who understood how to do the problem were Kushida and Okitani . </w:t>
      </w:r>
    </w:p>
    <w:p>
      <w:r>
        <w:t>“In the first place, what even is this ‘system of equations’ thing…?”</w:t>
      </w:r>
    </w:p>
    <w:p>
      <w:r>
        <w:t>“… Are you serious?”</w:t>
      </w:r>
    </w:p>
    <w:p>
      <w:r>
        <w:t xml:space="preserve">Wow, these guys really live without studying at all .  Sudou threw his mechanical pencil at his desk . </w:t>
      </w:r>
    </w:p>
    <w:p>
      <w:r>
        <w:t>“No, stop .  This isn’t going to work . ”</w:t>
      </w:r>
    </w:p>
    <w:p>
      <w:r>
        <w:t xml:space="preserve">Before even starting, Sudou already gave up . </w:t>
      </w:r>
    </w:p>
    <w:p>
      <w:r>
        <w:t xml:space="preserve">Looking at his pitiful state, Horikita was fuming . </w:t>
      </w:r>
    </w:p>
    <w:p>
      <w:r>
        <w:t>“E-everyone, wait .  Let’s try our best .  If you learn how to solve these problems, you can apply your knowledge to the questions on the test .  Ok?”</w:t>
      </w:r>
    </w:p>
    <w:p>
      <w:r>
        <w:t>“… Well, if Kushida-chan says so, we’ll try our best, but… If Kushida-chan taught it to us, I would probably work even harder . ”</w:t>
      </w:r>
    </w:p>
    <w:p>
      <w:r>
        <w:t>“U-um…”</w:t>
      </w:r>
    </w:p>
    <w:p>
      <w:r>
        <w:t xml:space="preserve">Horikita stayed silent when Kushida was about to ask her .  It was troubling that she didn’t say anything .  However, if she stayed silent, the others might give up on studying .  Kushida made up her mind and picked up the mechanical pencil . </w:t>
      </w:r>
    </w:p>
    <w:p>
      <w:r>
        <w:t>“This is, as Horikita-san said, a problem that uses systems of equations .  I’ll write down what I said as expressions . ”</w:t>
      </w:r>
    </w:p>
    <w:p>
      <w:r>
        <w:t xml:space="preserve">As she said that, she wrote down the three equations .  It looks like they’re trying their best, but even if she wrote down the equations and showed it to the them, they probably don’t understand .  Rather than a study group, this is more like detention .  They don’t get her explanation . </w:t>
      </w:r>
    </w:p>
    <w:p>
      <w:r>
        <w:t>“So, the answer is 710 yen .  Do you get it?”</w:t>
      </w:r>
    </w:p>
    <w:p>
      <w:r>
        <w:t xml:space="preserve">Feeling satisfied, Kushida smiled and looked at Sudou . </w:t>
      </w:r>
    </w:p>
    <w:p>
      <w:r>
        <w:t>“… Uh, then can you answer this question? Why?”</w:t>
      </w:r>
    </w:p>
    <w:p>
      <w:r>
        <w:t>“Uu…”</w:t>
      </w:r>
    </w:p>
    <w:p>
      <w:r>
        <w:t xml:space="preserve">She finally realized .  They didn’t follow her explanation . </w:t>
      </w:r>
    </w:p>
    <w:p>
      <w:r>
        <w:t>“I’m not trying to deny you, but you guys are way too stupid and incompetent . ”</w:t>
      </w:r>
    </w:p>
    <w:p>
      <w:r>
        <w:t xml:space="preserve">The silent Horikita spoke up . </w:t>
      </w:r>
    </w:p>
    <w:p>
      <w:r>
        <w:t>“I’m scared for the future if you can’t solve this problem . ”</w:t>
      </w:r>
    </w:p>
    <w:p>
      <w:r>
        <w:t>“So what .  This has nothing to do with you . ”</w:t>
      </w:r>
    </w:p>
    <w:p>
      <w:r>
        <w:t xml:space="preserve">Feeling irritated at Horikita’s words, Sudou hit the desk . </w:t>
      </w:r>
    </w:p>
    <w:p>
      <w:r>
        <w:t>“It has nothing to do with me .  No matter how much you suffer, it doesn’t affect me .  It’s just that I feel pity for you .  I guess I’ve been running away from painful things all my life . ”</w:t>
      </w:r>
    </w:p>
    <w:p>
      <w:r>
        <w:t>“Say what you want to say clearly .  Studying’s useless in the future anyway . ”</w:t>
      </w:r>
    </w:p>
    <w:p>
      <w:r>
        <w:t>“Studying is useless in the future? An interesting argument .  What makes you say that?”</w:t>
      </w:r>
    </w:p>
    <w:p>
      <w:r>
        <w:t>“Even if I don’t know how to solve this kind of problem, I won’t have any trouble .  Studying is unnecessary .  Rather than sticking to a textbook, aiming to become a basketball pro is much more useful for the future . ”</w:t>
      </w:r>
    </w:p>
    <w:p>
      <w:r>
        <w:t>“That’s wrong .  If you learn how to solve that problem, your whole life will be changed .  In other words, if you study, you’ll have less trouble .  It’s the same thing for basketball .  I wonder if you’ve been playing basketball to your own convenient rules .  Do you run away from difficult things just like you do while studying? From the looks of it, it doesn’t seem like you practice seriously .  That’s the kind of personality you have .  If I was the advisor of the club, I wouldn’t let you be a regular . ”</w:t>
      </w:r>
    </w:p>
    <w:p>
      <w:r>
        <w:t>“Tsu!”</w:t>
      </w:r>
    </w:p>
    <w:p>
      <w:r>
        <w:t xml:space="preserve">Sudou stood up and grabbed Horikita by her collar . </w:t>
      </w:r>
    </w:p>
    <w:p>
      <w:r>
        <w:t>“Sudou-kun!”</w:t>
      </w:r>
    </w:p>
    <w:p>
      <w:r>
        <w:t xml:space="preserve">Even faster than I could react, Kushida stood up and grabbed Sudou’s arm . </w:t>
      </w:r>
    </w:p>
    <w:p>
      <w:r>
        <w:t xml:space="preserve">Horikita raised her eyebrows and stayed calm . </w:t>
      </w:r>
    </w:p>
    <w:p>
      <w:r>
        <w:t>“I have no interest in you, but I can understand what kind of person you are .  You want to become a basketball pro? Do you think that kind of childish wish can simply become true in this society? A half-hearted person like you who gives up easily can never become a pro .  Furthermore, even if you become a pro, I don’t think you’d be able to get a sufficient annual income .  You’re a fool for setting your sights on such a idealized job . ”</w:t>
      </w:r>
    </w:p>
    <w:p>
      <w:r>
        <w:t>“You…!”</w:t>
      </w:r>
    </w:p>
    <w:p>
      <w:r>
        <w:t xml:space="preserve">It’s clear that Sudou is on the brink of losing his control .  If he raised his fist, I’ll also have to jump out and hold him back . </w:t>
      </w:r>
    </w:p>
    <w:p>
      <w:r>
        <w:t>“Can you just give up on studying, no, school? And then you can give up on your dreams to become a basketball pro and live a pitiful life working a part time job . ”</w:t>
      </w:r>
    </w:p>
    <w:p>
      <w:r>
        <w:t>“Ha… that’s just fine .  I’m giving up .  It’s not because it’s too difficult for me .  I took a day off from my club activities, but it was a complete waste of time .  Bye!”</w:t>
      </w:r>
    </w:p>
    <w:p>
      <w:r>
        <w:t>“You’re saying some strange things .  Studying is difficult . ”</w:t>
      </w:r>
    </w:p>
    <w:p>
      <w:r>
        <w:t xml:space="preserve">Horikita shot him a final blow .  If Kushida weren’t there, Sudou probably would’ve hit Horikita .  Not hiding his irritation, he stuffed his textbook into his bag . </w:t>
      </w:r>
    </w:p>
    <w:p>
      <w:r>
        <w:t>“Hey, is this ok?”</w:t>
      </w:r>
    </w:p>
    <w:p>
      <w:r>
        <w:t>“Doesn’t matter .  For someone who’s indifferent… it’s pointless to care about someone like that .  Even though expulsion is at stake .  He doesn’t have an ounce of determination to stay in school . ”</w:t>
      </w:r>
    </w:p>
    <w:p>
      <w:r>
        <w:t>“I thought it was strange for someone like you who has no friends to invite people to a study group .  At best, you brought us over here to call us stupid .  If you weren’t a girl, I’d hit you . ”</w:t>
      </w:r>
    </w:p>
    <w:p>
      <w:r>
        <w:t>“You just don’t have the courage to hit me, right? Don’t use my gender as a reason . ”</w:t>
      </w:r>
    </w:p>
    <w:p>
      <w:r>
        <w:t xml:space="preserve">The study group started moments ago, but it was already crumbling . </w:t>
      </w:r>
    </w:p>
    <w:p>
      <w:r>
        <w:t>“I also quit .  Even though a small part of it is because I can’t study… most of it’s because I’m irritated .   Horikita-san may be smart, but that doesn’t mean you’re above us . ”</w:t>
      </w:r>
    </w:p>
    <w:p>
      <w:r>
        <w:t xml:space="preserve">Losing his patience, Ike also gave up . </w:t>
      </w:r>
    </w:p>
    <w:p>
      <w:r>
        <w:t>“I don’t care whether or not you drop out of school, so do as you like . ”</w:t>
      </w:r>
    </w:p>
    <w:p>
      <w:r>
        <w:t>“Well, I’ll pull an all-nighter for that . ”</w:t>
      </w:r>
    </w:p>
    <w:p>
      <w:r>
        <w:t>“Interesting .  Aren’t you here because you can’t study?”</w:t>
      </w:r>
    </w:p>
    <w:p>
      <w:r>
        <w:t>“Tsu…”</w:t>
      </w:r>
    </w:p>
    <w:p>
      <w:r>
        <w:t xml:space="preserve">Even for the usually upbeat Ike, Horikita’s thorny words made him stiffen .  And then Yamauchi also started packing up .  Finally, the worried Okitani also stood up, unable to go against the flow . </w:t>
      </w:r>
    </w:p>
    <w:p>
      <w:r>
        <w:t>“E-everyone… Is this really ok?”</w:t>
      </w:r>
    </w:p>
    <w:p>
      <w:r>
        <w:t>“Let’s go, Okitani . ”</w:t>
      </w:r>
    </w:p>
    <w:p>
      <w:r>
        <w:t xml:space="preserve">Ike left the library with the hesitant Okitani . </w:t>
      </w:r>
    </w:p>
    <w:p>
      <w:r>
        <w:t xml:space="preserve">The only ones remaining were me and Kushida .  Even Kushida would probably leave soon . </w:t>
      </w:r>
    </w:p>
    <w:p>
      <w:r>
        <w:t>“… Horikita-san, why didn’t you stop anyone from leaving…?”</w:t>
      </w:r>
    </w:p>
    <w:p>
      <w:r>
        <w:t xml:space="preserve">“I was mistaken .  Even if I got these guys to barely pass, this situation would repeat .  And then they’d give up again .  I finally realized that this was a waste of time and effort . </w:t>
      </w:r>
    </w:p>
    <w:p>
      <w:r>
        <w:t>“What do you mean by that…?”</w:t>
      </w:r>
    </w:p>
    <w:p>
      <w:r>
        <w:t>“I’m saying that it’s good to throw away all unnecessary trash now . ”</w:t>
      </w:r>
    </w:p>
    <w:p>
      <w:r>
        <w:t xml:space="preserve">If the students with low grades weren’t here, then there would be no labor needed to teach them, and the average would also increase .  She came to that conclusion . </w:t>
      </w:r>
    </w:p>
    <w:p>
      <w:r>
        <w:t>“So that was it… H-hey, Ayanokouji-kun .  Do you also think the same way?”</w:t>
      </w:r>
    </w:p>
    <w:p>
      <w:r>
        <w:t>“If Horikita concluded that, then isn’t it fine?”</w:t>
      </w:r>
    </w:p>
    <w:p>
      <w:r>
        <w:t>“A-ayanokouji-kun, do you think that?’</w:t>
      </w:r>
    </w:p>
    <w:p>
      <w:r>
        <w:t>“Well, I don’t want them to quit, but since I’m not the one teaching them, I can’t do anything about it .  In the end, I have a similar opinion to Horikita . ”</w:t>
      </w:r>
    </w:p>
    <w:p>
      <w:r>
        <w:t>“… I see . ”</w:t>
      </w:r>
    </w:p>
    <w:p>
      <w:r>
        <w:t xml:space="preserve">With a dark expression, Kushida got her bag and stood up . </w:t>
      </w:r>
    </w:p>
    <w:p>
      <w:r>
        <w:t>“I’m going to do something about this .  I don’t want everyone to separate so quickly . ”</w:t>
      </w:r>
    </w:p>
    <w:p>
      <w:r>
        <w:t>“Kushida-san .  Are those your true intentions?”</w:t>
      </w:r>
    </w:p>
    <w:p>
      <w:r>
        <w:t>“… Is that bad? I can’t just abandon Sudou-kun, Ike-kun, and Yamauchi-kun . ”</w:t>
      </w:r>
    </w:p>
    <w:p>
      <w:r>
        <w:t>“It doesn’t matter whether or not you say those are your true intentions .  I don’t think that you truly want to help them . ”</w:t>
      </w:r>
    </w:p>
    <w:p>
      <w:r>
        <w:t>“What are you talking about? I don’t know what you mean .  Why do you make enemies with your cold words without hesitation? That’s… That’s sad . ”</w:t>
      </w:r>
    </w:p>
    <w:p>
      <w:r>
        <w:t xml:space="preserve">Kushida hung her head . </w:t>
      </w:r>
    </w:p>
    <w:p>
      <w:r>
        <w:t>“… See you two tomorrow . ”</w:t>
      </w:r>
    </w:p>
    <w:p>
      <w:r>
        <w:t xml:space="preserve">After those short words, Kushida also left .  In a flash, we were back to the two of us .  The library was completely silent . </w:t>
      </w:r>
    </w:p>
    <w:p>
      <w:r>
        <w:t>“That was troubling .  With that, the study group is over . ”</w:t>
      </w:r>
    </w:p>
    <w:p>
      <w:r>
        <w:t>“Looks that way . ”</w:t>
      </w:r>
    </w:p>
    <w:p>
      <w:r>
        <w:t xml:space="preserve">The library’s silence felt ominous . </w:t>
      </w:r>
    </w:p>
    <w:p>
      <w:r>
        <w:t>“Only you understood me .  I guess you’re a bit better than those worthless fools .  If you need me to teach you something right now, I can do it . ”</w:t>
      </w:r>
    </w:p>
    <w:p>
      <w:r>
        <w:t>“I’ll decline . ”</w:t>
      </w:r>
    </w:p>
    <w:p>
      <w:r>
        <w:t>“Are you returning home?”</w:t>
      </w:r>
    </w:p>
    <w:p>
      <w:r>
        <w:t>“Sudou and the others are heading there .  I’ll go chat with them . ”</w:t>
      </w:r>
    </w:p>
    <w:p>
      <w:r>
        <w:t>“There’s no worth in talking to people who will drop out soon like them . ”</w:t>
      </w:r>
    </w:p>
    <w:p>
      <w:r>
        <w:t>“I’m just simply trying to talk to my friends . ”</w:t>
      </w:r>
    </w:p>
    <w:p>
      <w:r>
        <w:t>“How selfish .  Calling them friends while you sit back and watch them get kicked out .  From my point of view, that looks like the most cruel thing you can do . ”</w:t>
      </w:r>
    </w:p>
    <w:p>
      <w:r>
        <w:t xml:space="preserve">Well, I can’t deny that .  She didn’t say anything wrong . </w:t>
      </w:r>
    </w:p>
    <w:p>
      <w:r>
        <w:t xml:space="preserve">In the end, studying is all about how well someone can motivate themselves . </w:t>
      </w:r>
    </w:p>
    <w:p>
      <w:r>
        <w:t>“I’m not going to say you’re wrong .  I also understand why you’d call someone who doesn’t like to study like Sudou stupid .  But Horikita, isn’t it also important to imagine Sudou’s circumstances? If he was only aiming to become a basketball pro, then there’s not much for him at this school .  Don’t you want to see why he chose this school?”</w:t>
      </w:r>
    </w:p>
    <w:p>
      <w:r>
        <w:t>“… Not interested . ”</w:t>
      </w:r>
    </w:p>
    <w:p>
      <w:r>
        <w:t xml:space="preserve">Brushing away my words, Horikita continued to look down at her textbook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