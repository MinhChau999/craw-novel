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Around 1pm, I reached the dorms that would be my home for the next three years . </w:t>
      </w:r>
    </w:p>
    <w:p>
      <w:r>
        <w:t xml:space="preserve">After the first floor receptionist gave me a card key for the room 401 and an information manual, I got on the elevator .  While flipping through the manual, I saw the time and day for the garbage disposal and a warning to not make too much noise .  It also said not to waste water and electricity as much as possible . </w:t>
      </w:r>
    </w:p>
    <w:p>
      <w:r>
        <w:t>“They don’t actually have limits on gas and electricity usage, huh… “</w:t>
      </w:r>
    </w:p>
    <w:p>
      <w:r>
        <w:t xml:space="preserve">I thought that they would subtract from our points automatically . </w:t>
      </w:r>
    </w:p>
    <w:p>
      <w:r>
        <w:t xml:space="preserve">This school really went through great lengths for the sake of the students . </w:t>
      </w:r>
    </w:p>
    <w:p>
      <w:r>
        <w:t xml:space="preserve">I was surprised that they implemented coed dorms though .  For a school that prohibits relationships between students, the coed dorms felt out of character .  In other words, sex was a no-no . </w:t>
      </w:r>
    </w:p>
    <w:p>
      <w:r>
        <w:t xml:space="preserve">Well, obviously . </w:t>
      </w:r>
    </w:p>
    <w:p>
      <w:r>
        <w:t xml:space="preserve">It’s hard to believe that such a pampered and easy life can train students to be admirable adults, but given the current situation, the students should probably use all they were given . </w:t>
      </w:r>
    </w:p>
    <w:p>
      <w:r>
        <w:t xml:space="preserve">The room is about 8 tatami mats big .  This is my house starting from today .  It’s also my first time living alone .  Until graduation, I would have to live without contacting anyone outside of school . </w:t>
      </w:r>
    </w:p>
    <w:p>
      <w:r>
        <w:t xml:space="preserve">Unintentionally, I let out a smile . </w:t>
      </w:r>
    </w:p>
    <w:p>
      <w:r>
        <w:t xml:space="preserve">The school had a high employment rate, and boasted the best facilities and opportunities out of all high schools in Japan . </w:t>
      </w:r>
    </w:p>
    <w:p>
      <w:r>
        <w:t xml:space="preserve">For me, though, these weren’t as important to me .  I had one big reason for choosing this school .  In middle school, I was forbidden from associating with friends, relatives, and other students . </w:t>
      </w:r>
    </w:p>
    <w:p>
      <w:r>
        <w:t xml:space="preserve">That’s why I chose this school . </w:t>
      </w:r>
    </w:p>
    <w:p>
      <w:r>
        <w:t xml:space="preserve">I’m free .  Freedom .  In English that’s “freedom” .  In French it’s “liberté” . </w:t>
      </w:r>
    </w:p>
    <w:p>
      <w:r>
        <w:t xml:space="preserve">Isn’t freedom the best? I can eat, sleep, and play when I want to .  Without having anyone order me around, I can graduate with peace now . </w:t>
      </w:r>
    </w:p>
    <w:p>
      <w:r>
        <w:t xml:space="preserve">Frankly speaking, before I passed the exam, the result didn’t matter to me . </w:t>
      </w:r>
    </w:p>
    <w:p>
      <w:r>
        <w:t xml:space="preserve">There was only a slight difference between passing and not passing . </w:t>
      </w:r>
    </w:p>
    <w:p>
      <w:r>
        <w:t xml:space="preserve">However, when the results came out, I was really happy that I got in . </w:t>
      </w:r>
    </w:p>
    <w:p>
      <w:r>
        <w:t xml:space="preserve">No one can judge me or order me around now . </w:t>
      </w:r>
    </w:p>
    <w:p>
      <w:r>
        <w:t xml:space="preserve">I can redo… no, start anew .  A new start, a new life . </w:t>
      </w:r>
    </w:p>
    <w:p>
      <w:r>
        <w:t xml:space="preserve">Anyway, I plan to have a fun student life from now on . </w:t>
      </w:r>
    </w:p>
    <w:p>
      <w:r>
        <w:t xml:space="preserve">Not caring about my uniform, I jumped onto the bed .  Feeling far from tired, I tried to calm myself down, looking forward to my future school life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