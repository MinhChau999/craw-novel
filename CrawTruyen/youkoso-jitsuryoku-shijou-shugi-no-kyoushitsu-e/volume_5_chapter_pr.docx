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Sudou Ken's Monologue </w:t>
      </w:r>
    </w:p>
    <w:p>
      <w:r>
        <w:t xml:space="preserve">To be honest, I'm not a proper human being. I don't need someone else to tell me that. I decided to become strong and stand for myself when my mother, who worked in the entertainment business, left me. The small presence of my father's back. He spent every day living somberly as a mere janitor. I felt sick looking at that sight. Being the idiot I am, I gave up on my studies and decided to enter the world of sports. I was into sports like tennis and table tennis at first but they never really clicked with me. I could practice all I wanted, but I could never reach the top ranks in those sports. Then I had my first encounter with basketball.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