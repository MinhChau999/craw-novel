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Ike Short Story: Common Delusion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