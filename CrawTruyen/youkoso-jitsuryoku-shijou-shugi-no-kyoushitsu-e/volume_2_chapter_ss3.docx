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Sakura Short Story: My own place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