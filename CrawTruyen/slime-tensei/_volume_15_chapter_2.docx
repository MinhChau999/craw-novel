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45000" cy="6350000"/>
            <wp:docPr id="1" name="Picture 1"/>
            <wp:cNvGraphicFramePr>
              <a:graphicFrameLocks noChangeAspect="1"/>
            </wp:cNvGraphicFramePr>
            <a:graphic>
              <a:graphicData uri="http://schemas.openxmlformats.org/drawingml/2006/picture">
                <pic:pic>
                  <pic:nvPicPr>
                    <pic:cNvPr id="0" name="_userfiles_images_tensura_vol15_ch2_vol15_2_1_jpg.jpg"/>
                    <pic:cNvPicPr/>
                  </pic:nvPicPr>
                  <pic:blipFill>
                    <a:blip r:embed="rId9"/>
                    <a:stretch>
                      <a:fillRect/>
                    </a:stretch>
                  </pic:blipFill>
                  <pic:spPr>
                    <a:xfrm>
                      <a:off x="0" y="0"/>
                      <a:ext cx="4445000" cy="6350000"/>
                    </a:xfrm>
                    <a:prstGeom prst="rect"/>
                  </pic:spPr>
                </pic:pic>
              </a:graphicData>
            </a:graphic>
          </wp:inline>
        </w:drawing>
      </w:r>
    </w:p>
    <w:p>
      <w:r>
        <w:t xml:space="preserve">Chapter 2: The Power of Liberation </w:t>
      </w:r>
    </w:p>
    <w:p>
      <w:r>
        <w:t>It's probably the first time I’ve lost my sanity in anger.</w:t>
      </w:r>
    </w:p>
    <w:p>
      <w:r>
        <w:t>When Shion and the others were killed, regret and anger were woven into my heart, and thoughts of self-blame flooded my head. But because of the sight of hope, the storm in the heart regained its calm.</w:t>
      </w:r>
    </w:p>
    <w:p>
      <w:r>
        <w:t>Because of this, I actually managed the rather deft act of being angry while remaining calm…</w:t>
      </w:r>
    </w:p>
    <w:p>
      <w:r>
        <w:t>This time is different.</w:t>
      </w:r>
    </w:p>
    <w:p>
      <w:r>
        <w:t>This pain of having my soul torn apart, and the possibility of losing Veldora, made me completely lose my sanity.</w:t>
      </w:r>
    </w:p>
    <w:p>
      <w:r>
        <w:t>The odds?</w:t>
      </w:r>
    </w:p>
    <w:p>
      <w:r>
        <w:t>That kind of stuff doesn't matter at all.</w:t>
      </w:r>
    </w:p>
    <w:p>
      <w:r>
        <w:t>I want to crush the enemy.</w:t>
      </w:r>
    </w:p>
    <w:p>
      <w:r>
        <w:t>That's all.</w:t>
      </w:r>
    </w:p>
    <w:p>
      <w:r>
        <w:t>"Lord Rimuru, what's next? It looks like we've been isolated into a special space, can we pry it open by force?”</w:t>
      </w:r>
    </w:p>
    <w:p>
      <w:r>
        <w:t>Without Benimaru's reminder, I sensed that we were locked up.</w:t>
      </w:r>
    </w:p>
    <w:p>
      <w:r>
        <w:t>Since the enemy's objective is to capture Veldora, of course some means will be used to keep us out of the way. It's foolish of us to fall headlong into a trap without even realizing it.</w:t>
      </w:r>
    </w:p>
    <w:p>
      <w:r>
        <w:t>&lt;&lt;…Sorry. I'm really sorry.&gt;&gt;</w:t>
      </w:r>
    </w:p>
    <w:p>
      <w:r>
        <w:t>Unbelievably, even the 'King of Wisdom' is in chaos. The feeling is the inability to believe that you are being played by others and has become less calm than usual.</w:t>
      </w:r>
    </w:p>
    <w:p>
      <w:r>
        <w:t xml:space="preserve"> It's obviously a skill, but it's become so human it makes one laugh—but I don't have the mental energy to take it in stride these days.</w:t>
      </w:r>
    </w:p>
    <w:p>
      <w:r>
        <w:t>Right now, my feelings are only one color of anger.</w:t>
      </w:r>
    </w:p>
    <w:p>
      <w:r>
        <w:t>Give thanks and you won't have to be, give me focus on finding a way to escape. As a result, the "King of Wisdom" replied to me that he had mastered the coordinates perfectly and that the "analysis and identification" of this space would soon be over.</w:t>
      </w:r>
    </w:p>
    <w:p>
      <w:r>
        <w:t>The "King of Wisdom" is very capable.</w:t>
      </w:r>
    </w:p>
    <w:p>
      <w:r>
        <w:t>"No problem. We'll get out of here and target the head of the enemy. Listen up, Veldora has fallen into the hands of Rudra. So when you get there with Space Shift, you'll have to fight them immediately, and you'll have to prepare yourselves.</w:t>
      </w:r>
    </w:p>
    <w:p>
      <w:r>
        <w:t>I said in a forced rage.</w:t>
      </w:r>
    </w:p>
    <w:p>
      <w:r>
        <w:t>I don't want to anger my companions. I want to take it all out on the enemy.</w:t>
      </w:r>
    </w:p>
    <w:p>
      <w:r>
        <w:t>After everyone nodded together, I added another order.</w:t>
      </w:r>
    </w:p>
    <w:p>
      <w:r>
        <w:t>"Without Veldora to provide the magic, Ramiris won’t be able to mess around as much as before. So I'm going to put the metropolis that's been tucked away in the labyrinth back on the ground, and I'm going to divide up the war effort to defend the metropolis.”</w:t>
      </w:r>
    </w:p>
    <w:p>
      <w:r>
        <w:t>It's been a matter of time.</w:t>
      </w:r>
    </w:p>
    <w:p>
      <w:r>
        <w:t>The weight of Ramiris' current burden was unimaginable, so it was imperative to get over it quickly.</w:t>
      </w:r>
    </w:p>
    <w:p>
      <w:r>
        <w:t>"Understood. What about Lord Rimuru?”</w:t>
      </w:r>
    </w:p>
    <w:p>
      <w:r>
        <w:t>"I'll take back Veldora!"</w:t>
      </w:r>
    </w:p>
    <w:p>
      <w:r>
        <w:t>This takes precedence over anything else.</w:t>
      </w:r>
    </w:p>
    <w:p>
      <w:r>
        <w:t>It's basically like saying, "I'll leave the rest to you," and I don't have to say that everyone is aware of that.</w:t>
      </w:r>
    </w:p>
    <w:p>
      <w:r>
        <w:t>"Wait, wait, wait! You guys, are you forgetting the most important thing? How are we going to get out of here after all?”</w:t>
      </w:r>
    </w:p>
    <w:p>
      <w:r>
        <w:t>I thought Laplace had gotten honest, only for him to suddenly complain again. That kind of thing, it's easy.</w:t>
      </w:r>
    </w:p>
    <w:p>
      <w:r>
        <w:t>"It's just a straight shoot over.”</w:t>
      </w:r>
    </w:p>
    <w:p>
      <w:r>
        <w:t>“That's too messy. This is the rumored 'Fortress of Dreams,’ and it's located in another dimension, so it's impossible to escape so easily. It is said to be a place dedicated to isolating troublesome opponents. So I say—"</w:t>
      </w:r>
    </w:p>
    <w:p>
      <w:r>
        <w:t>Laplace is kinda erudite, but I'm not interested in that right now.</w:t>
      </w:r>
    </w:p>
    <w:p>
      <w:r>
        <w:t>&lt;&lt;Notice. It is ready to be done.&gt;&gt;</w:t>
      </w:r>
    </w:p>
    <w:p>
      <w:r>
        <w:t xml:space="preserve"> Yes!</w:t>
      </w:r>
    </w:p>
    <w:p>
      <w:r>
        <w:t>"Well, let's go. Laplace, I'll get you out of here too, and after that it's all you.”</w:t>
      </w:r>
    </w:p>
    <w:p>
      <w:r>
        <w:t>"Huh? So instead of saying—”</w:t>
      </w:r>
    </w:p>
    <w:p>
      <w:r>
        <w:t>Laplace seemed to have something else to say, but none of it mattered to me now.</w:t>
      </w:r>
    </w:p>
    <w:p>
      <w:r>
        <w:t>I’ll rescue Veldora as soon as possible and eliminate the enemy.</w:t>
      </w:r>
    </w:p>
    <w:p>
      <w:r>
        <w:t xml:space="preserve">In a state of rage, I launched the Space Shift… </w:t>
      </w:r>
    </w:p>
    <w:p>
      <w:r>
        <w:t>***</w:t>
      </w:r>
    </w:p>
    <w:p>
      <w:r>
        <w:t xml:space="preserve"> We came to the place that was scheduled.</w:t>
      </w:r>
    </w:p>
    <w:p>
      <w:r>
        <w:t>This kind of transference without hesitation is so unthinkable that it's impossible to imagine that I would do it instead of doing it normally. But none of that matters now.</w:t>
      </w:r>
    </w:p>
    <w:p>
      <w:r>
        <w:t>In front of my eyes were two “true dragon races" and a flying airship behind them.</w:t>
      </w:r>
    </w:p>
    <w:p>
      <w:r>
        <w:t>The enemy is at hand.</w:t>
      </w:r>
    </w:p>
    <w:p>
      <w:r>
        <w:t>All that's left is to make a fuss.</w:t>
      </w:r>
    </w:p>
    <w:p>
      <w:r>
        <w:t>But the 'King of Wisdom' gives annoying warnings of danger.</w:t>
      </w:r>
    </w:p>
    <w:p>
      <w:r>
        <w:t>I think it's because I've mastered the enemy's battle strength that I give advice, but now I think it's just in the way.</w:t>
      </w:r>
    </w:p>
    <w:p>
      <w:r>
        <w:t>Since we've decided to do it, of course we have to do it to the end, but if we panic now, we can't do it.</w:t>
      </w:r>
    </w:p>
    <w:p>
      <w:r>
        <w:t>‘Do something!'</w:t>
      </w:r>
    </w:p>
    <w:p>
      <w:r>
        <w:t>Silence the 'King of Wisdom' with commands.</w:t>
      </w:r>
    </w:p>
    <w:p>
      <w:r>
        <w:t>&lt;&lt;Understood. Best Action, Recommending Demon Calling.&gt;&gt; Hmmm—well, isn't that doing it pretty well?</w:t>
      </w:r>
    </w:p>
    <w:p>
      <w:r>
        <w:t>If you don't have enough combat power, just increase your combat power, is that what you mean?</w:t>
      </w:r>
    </w:p>
    <w:p>
      <w:r>
        <w:t>By the way.</w:t>
      </w:r>
    </w:p>
    <w:p>
      <w:r>
        <w:t>I've pushed back the evolution of the demoness trio, so let's just get it done while it lasts.</w:t>
      </w:r>
    </w:p>
    <w:p>
      <w:r>
        <w:t>I’ll make the most of it right here.</w:t>
      </w:r>
    </w:p>
    <w:p>
      <w:r>
        <w:t>And then—</w:t>
      </w:r>
    </w:p>
    <w:p>
      <w:r>
        <w:t>Beat the enemy to a pulp.</w:t>
      </w:r>
    </w:p>
    <w:p>
      <w:r>
        <w:t>Sensing our presence, Velgrynd’s eyes widened slightly from surprise.</w:t>
      </w:r>
    </w:p>
    <w:p>
      <w:r>
        <w:t xml:space="preserve"> What's that "Fortress of Dreams" thing?</w:t>
      </w:r>
    </w:p>
    <w:p>
      <w:r>
        <w:t>She really seemed to think that relying on that thing sealed my move.</w:t>
      </w:r>
    </w:p>
    <w:p>
      <w:r>
        <w:t>That kind of thing, as long as there is the "King of Wisdom" calculations, it is not even a problem.</w:t>
      </w:r>
    </w:p>
    <w:p>
      <w:r>
        <w:t>I was connected to my companions by a “soul corridor.” Just follow this link and finding the location coordinates is a breeze.</w:t>
      </w:r>
    </w:p>
    <w:p>
      <w:r>
        <w:t>Even if I was made to go to another dimension, it was still possible to come back through 'space transfer.’</w:t>
      </w:r>
    </w:p>
    <w:p>
      <w:r>
        <w:t>Benimaru and the others have gone on alert to protect me and the capital city of Rimuru, which is far behind. So I can feel comfortable doing what I want to do.</w:t>
      </w:r>
    </w:p>
    <w:p>
      <w:r>
        <w:t>"Testarossa, Ultima, Carrera! Can you still move?”</w:t>
      </w:r>
    </w:p>
    <w:p>
      <w:r>
        <w:t>"Lord Rimuru! That's natural!"</w:t>
      </w:r>
    </w:p>
    <w:p>
      <w:r>
        <w:t>"It doesn't matter, there's no problem!”</w:t>
      </w:r>
    </w:p>
    <w:p>
      <w:r>
        <w:t>"If my lord asked me that, how could I not answer?”</w:t>
      </w:r>
    </w:p>
    <w:p>
      <w:r>
        <w:t>The three gave three answers, and all of them seemed to be fine with their injuries.</w:t>
      </w:r>
    </w:p>
    <w:p>
      <w:r>
        <w:t>It's a relief for the time being.</w:t>
      </w:r>
    </w:p>
    <w:p>
      <w:r>
        <w:t>Then I don't need to worry about it, as a move to liberate Veldora, take the 'King of Wisdom' offer and summon a demon.</w:t>
      </w:r>
    </w:p>
    <w:p>
      <w:r>
        <w:t>However, someone came in the way.</w:t>
      </w:r>
    </w:p>
    <w:p>
      <w:r>
        <w:t>Was it already judged that I was a threat, Kondo immediately took action. Although I was at a distance that a pistol round could not reach, he did not care to fire directly at me with the gun raised.</w:t>
      </w:r>
    </w:p>
    <w:p>
      <w:r>
        <w:t>The velocity of the shot reached tens of times the speed of sound. I thoroughly grasped the details of this attack with the assistance of a million times faster thinking.</w:t>
      </w:r>
    </w:p>
    <w:p>
      <w:r>
        <w:t>My mind silently chanted Quickly Give Me Defense, 'The King of Wisdom' gave the response of</w:t>
      </w:r>
    </w:p>
    <w:p>
      <w:r>
        <w:t>&lt;&lt;Understood.&gt;&gt; without question.</w:t>
      </w:r>
    </w:p>
    <w:p>
      <w:r>
        <w:t>Then the 'Absolute Defense' of the 'King of Covenant' invalidated its success without any problem, which was nothing compared to the blow to Veldora.</w:t>
      </w:r>
    </w:p>
    <w:p>
      <w:r>
        <w:t>&lt;&lt;Notice. Sensing the effect of barrier-busting…invalidation successful. Continuing, capturing attacks that can disrupt mental and magical circuits…nullifying success. The result of the "Analysis and Identification" of this attack was determined to be the ultimate skill "King of Execution.” From now on, starting implementation of the relevant countermeasures—&gt;&gt; I didn't listen to any of these analyses of the "King of Wisdom.”</w:t>
      </w:r>
    </w:p>
    <w:p>
      <w:r>
        <w:t>I glanced at Kondo and Damrada and the rest, judging that these people could be dealt with later.</w:t>
      </w:r>
    </w:p>
    <w:p>
      <w:r>
        <w:t xml:space="preserve"> The attack that Kondo had just made against Veldora was a threat, but since he hadn't used it again, there should be some reason.</w:t>
      </w:r>
    </w:p>
    <w:p>
      <w:r>
        <w:t>Is it something you don't want to use, or can't use?</w:t>
      </w:r>
    </w:p>
    <w:p>
      <w:r>
        <w:t>The speed of that attack was close to the speed of light, and there was no way to dodge it once it got close. However, if you pull away, you'll be able to deal with it as long as you're not careless.</w:t>
      </w:r>
    </w:p>
    <w:p>
      <w:r>
        <w:t>The attack didn't work, Kondo didn't leave the ship without meaning to, presumably to guard Rudra, then I wouldn't have a problem even ignoring this guy.</w:t>
      </w:r>
    </w:p>
    <w:p>
      <w:r>
        <w:t>Then, I uttered the words.</w:t>
      </w:r>
    </w:p>
    <w:p>
      <w:r>
        <w:t>"Come out, demons! The demon from above summoned the Gate of Creation!!!”</w:t>
      </w:r>
    </w:p>
    <w:p>
      <w:r>
        <w:t>A huge magical array appeared in the sky, and a door full of ominous aura emerged from it.</w:t>
      </w:r>
    </w:p>
    <w:p>
      <w:r>
        <w:t>This thing can transcend time and space and call the demons who have a connection with me to it.</w:t>
      </w:r>
    </w:p>
    <w:p>
      <w:r>
        <w:t>The first to appear in response to my call was the demoness trio.</w:t>
      </w:r>
    </w:p>
    <w:p>
      <w:r>
        <w:t>Then, two demon majors and four superior demon generals also appeared behind them, along with the six hundred demons who were their dependents.</w:t>
      </w:r>
    </w:p>
    <w:p>
      <w:r>
        <w:t>In other words, the bulk of the Black Legion's battle force was already assembled here.</w:t>
      </w:r>
    </w:p>
    <w:p>
      <w:r>
        <w:t>"Kufufufu. Lord Rimuru, I have sent my men to protect the city.”</w:t>
      </w:r>
    </w:p>
    <w:p>
      <w:r>
        <w:t>As expected of Diablo.</w:t>
      </w:r>
    </w:p>
    <w:p>
      <w:r>
        <w:t>Even without saying anything, he could understand what I wanted.</w:t>
      </w:r>
    </w:p>
    <w:p>
      <w:r>
        <w:t>Except for Venom, who followed Masayuki's side as an escort, all the others who could move freely arrived.</w:t>
      </w:r>
    </w:p>
    <w:p>
      <w:r>
        <w:t>Benimaru also took back the command originally given to Moss and began issuing orders to the entire army. Even if I don't say anything, the support posture is all right.</w:t>
      </w:r>
    </w:p>
    <w:p>
      <w:r>
        <w:t>That being the case, hurry up and get the ceremony over with before someone comes out of the way.</w:t>
      </w:r>
    </w:p>
    <w:p>
      <w:r>
        <w:t>After falling to the ground, the demons knelt before me.</w:t>
      </w:r>
    </w:p>
    <w:p>
      <w:r>
        <w:t>At the top of the list were the demoness trio, and I wonder if they didn't feel that they hadn't fulfilled my orders and had suddenly become very honest.</w:t>
      </w:r>
    </w:p>
    <w:p>
      <w:r>
        <w:t>"I'm so sorry!"</w:t>
      </w:r>
    </w:p>
    <w:p>
      <w:r>
        <w:t>The demons are all bowing their heads to me in gratitude.</w:t>
      </w:r>
    </w:p>
    <w:p>
      <w:r>
        <w:t>"No, there's nothing for everyone to apologize for. The purpose of stalling Velgrynd had been sort of accomplished. I'm also responsible for failing to see through the "parallel existence" trick this time.”</w:t>
      </w:r>
    </w:p>
    <w:p>
      <w:r>
        <w:t>That kind of stuff can never be predicted if it's not known in advance.</w:t>
      </w:r>
    </w:p>
    <w:p>
      <w:r>
        <w:t xml:space="preserve"> If one fears the fantastic power that might exist, then one cannot formulate any combat strategy, and this time there really is nothing one can do. Besides, the Testarossa trio’s battle gave me quite a bit of reference, so it was definitely not meaningless.</w:t>
      </w:r>
    </w:p>
    <w:p>
      <w:r>
        <w:t>As much as it was tempting to pass on the gratitude, I'll let them know later.</w:t>
      </w:r>
    </w:p>
    <w:p>
      <w:r>
        <w:t>I gave stern orders to the demons.</w:t>
      </w:r>
    </w:p>
    <w:p>
      <w:r>
        <w:t>"Listen well, I will now grant you power. However, you are not allowed to fall asleep because of this.</w:t>
      </w:r>
    </w:p>
    <w:p>
      <w:r>
        <w:t>All of you, like Diablo, hold back on the spot and evolve!”</w:t>
      </w:r>
    </w:p>
    <w:p>
      <w:r>
        <w:t>I also find my request unreasonable.</w:t>
      </w:r>
    </w:p>
    <w:p>
      <w:r>
        <w:t>I originally practiced the doctrine of not imposing on others what I could not do myself.</w:t>
      </w:r>
    </w:p>
    <w:p>
      <w:r>
        <w:t>It was clear that I had fallen into evolutionary sleep due to the influence of the Evolutionary Demon Lord, but I ordered the demons under my command to endure the situation. In fact, I think it's too much to ask, but this is not the time for such grandstanding.</w:t>
      </w:r>
    </w:p>
    <w:p>
      <w:r>
        <w:t>If anyone can't keep up with me, they'll just have to toss it first.</w:t>
      </w:r>
    </w:p>
    <w:p>
      <w:r>
        <w:t>Was it sensing these intentions of mine that the trio of demonesses wore fearless smiles as they waited for my next words?</w:t>
      </w:r>
    </w:p>
    <w:p>
      <w:r>
        <w:t>"Can you do it?"</w:t>
      </w:r>
    </w:p>
    <w:p>
      <w:r>
        <w:t>"That's natural.”</w:t>
      </w:r>
    </w:p>
    <w:p>
      <w:r>
        <w:t>"Of course!”</w:t>
      </w:r>
    </w:p>
    <w:p>
      <w:r>
        <w:t>"As the lord wishes!”</w:t>
      </w:r>
    </w:p>
    <w:p>
      <w:r>
        <w:t>There was confidence in the expressions of all three female demons.</w:t>
      </w:r>
    </w:p>
    <w:p>
      <w:r>
        <w:t>I gave them my "souls" without hesitation.</w:t>
      </w:r>
    </w:p>
    <w:p>
      <w:r>
        <w:t>I don't even have to think about what to do if it fails. If these three get out of control and storm off as a feint to exploit it, that's fine.</w:t>
      </w:r>
    </w:p>
    <w:p>
      <w:r>
        <w:t>My priorities will not waver.</w:t>
      </w:r>
    </w:p>
    <w:p>
      <w:r>
        <w:t>It is for this reason that I have gifted my next words to the demons who began their evolution.</w:t>
      </w:r>
    </w:p>
    <w:p>
      <w:r>
        <w:t>"You can make all the noise you want, no matter what kind of death or destruction you spread. But you will not be allowed to die, nor will you be allowed to run and get in my way. While I liberate Veldora, you will hold the enemy at bay with your own shields!”</w:t>
      </w:r>
    </w:p>
    <w:p>
      <w:r>
        <w:t>While saying no death, the demons were ordered to lay down their lives.</w:t>
      </w:r>
    </w:p>
    <w:p>
      <w:r>
        <w:t>So capricious, that's me.</w:t>
      </w:r>
    </w:p>
    <w:p>
      <w:r>
        <w:t>“The sister of Lord Veldora, what are you going to do about her?"</w:t>
      </w:r>
    </w:p>
    <w:p>
      <w:r>
        <w:t>Diablo asked me so. That kind of thing was decided a long time ago.</w:t>
      </w:r>
    </w:p>
    <w:p>
      <w:r>
        <w:t xml:space="preserve"> "No problem. If you dare to get in her way, you'll be my enemy. You don't have to worry about swallowing her.”</w:t>
      </w:r>
    </w:p>
    <w:p>
      <w:r>
        <w:t>Hearing this, Diablo smiled as if he were happy.</w:t>
      </w:r>
    </w:p>
    <w:p>
      <w:r>
        <w:t>Not only Diablo, but others as well.</w:t>
      </w:r>
    </w:p>
    <w:p>
      <w:r>
        <w:t>Fearlessly smiling Benimaru.</w:t>
      </w:r>
    </w:p>
    <w:p>
      <w:r>
        <w:t>Souei’s shadow of a sneer was revealed.</w:t>
      </w:r>
    </w:p>
    <w:p>
      <w:r>
        <w:t>With a smile on her face, Shion began to do preparatory exercises.</w:t>
      </w:r>
    </w:p>
    <w:p>
      <w:r>
        <w:t>Everyone is my reliable companion.</w:t>
      </w:r>
    </w:p>
    <w:p>
      <w:r>
        <w:t>"I'll take care of the cleaning up.”</w:t>
      </w:r>
    </w:p>
    <w:p>
      <w:r>
        <w:t>I nodded.</w:t>
      </w:r>
    </w:p>
    <w:p>
      <w:r>
        <w:t>"Yeah. So, go ahead and kill the enemy!”</w:t>
      </w:r>
    </w:p>
    <w:p>
      <w:r>
        <w:t>"As you wish.”</w:t>
      </w:r>
    </w:p>
    <w:p>
      <w:r>
        <w:t>That's all right.</w:t>
      </w:r>
    </w:p>
    <w:p>
      <w:r>
        <w:t>That way, there were no worries and I could concentrate on the Veldora problem.</w:t>
      </w:r>
    </w:p>
    <w:p>
      <w:r>
        <w:drawing>
          <wp:inline xmlns:a="http://schemas.openxmlformats.org/drawingml/2006/main" xmlns:pic="http://schemas.openxmlformats.org/drawingml/2006/picture">
            <wp:extent cx="4445000" cy="6350000"/>
            <wp:docPr id="2" name="Picture 2"/>
            <wp:cNvGraphicFramePr>
              <a:graphicFrameLocks noChangeAspect="1"/>
            </wp:cNvGraphicFramePr>
            <a:graphic>
              <a:graphicData uri="http://schemas.openxmlformats.org/drawingml/2006/picture">
                <pic:pic>
                  <pic:nvPicPr>
                    <pic:cNvPr id="0" name="_userfiles_images_tensura_vol15_ch2_vol15_2_1_jpg.jpg"/>
                    <pic:cNvPicPr/>
                  </pic:nvPicPr>
                  <pic:blipFill>
                    <a:blip r:embed="rId9"/>
                    <a:stretch>
                      <a:fillRect/>
                    </a:stretch>
                  </pic:blipFill>
                  <pic:spPr>
                    <a:xfrm>
                      <a:off x="0" y="0"/>
                      <a:ext cx="44450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