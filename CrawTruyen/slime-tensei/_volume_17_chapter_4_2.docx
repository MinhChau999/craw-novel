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4704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userfiles_images_tensura_vol17_ch4_2_vol17_4_2_1_jp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While looking after Guy-sama’s personal belongings, I serve as a guide for the occasional Walpurgis banquets. </w:t>
      </w:r>
    </w:p>
    <w:p>
      <w:r>
        <w:t xml:space="preserve">A number of Demon Lords have come and gone. </w:t>
      </w:r>
    </w:p>
    <w:p>
      <w:r>
        <w:t xml:space="preserve">Before long, the names of the ten great Demon Lords began to spread. </w:t>
      </w:r>
    </w:p>
    <w:p>
      <w:r>
        <w:t xml:space="preserve">And then the slime came on the scene. </w:t>
      </w:r>
    </w:p>
    <w:p>
      <w:r>
        <w:t xml:space="preserve">Demon Lord Rimuru-sama. </w:t>
      </w:r>
    </w:p>
    <w:p>
      <w:r>
        <w:t xml:space="preserve">I first saw him in Walpurgis when Demon Lord Clayman called him in. </w:t>
      </w:r>
    </w:p>
    <w:p>
      <w:r>
        <w:t xml:space="preserve">Even so, I kind of miss Clayman. </w:t>
      </w:r>
    </w:p>
    <w:p>
      <w:r>
        <w:t xml:space="preserve">Even though he was weaker than me, I can admit that he had the courage to call himself a Demon Lord. Besides, he was good at coordinating and was surprisingly useful. </w:t>
      </w:r>
    </w:p>
    <w:p>
      <w:r>
        <w:t xml:space="preserve">Convenient, wasn’t it? </w:t>
      </w:r>
    </w:p>
    <w:p>
      <w:r>
        <w:t xml:space="preserve">If I pushed him a little, he’d take care of the troublesome work, too. </w:t>
      </w:r>
    </w:p>
    <w:p>
      <w:r>
        <w:t xml:space="preserve">Oh dear, I wonder where he went wrong… </w:t>
      </w:r>
    </w:p>
    <w:p>
      <w:r>
        <w:t xml:space="preserve">It was a shame at the end, but he chose the wrong person to oppose. </w:t>
      </w:r>
    </w:p>
    <w:p>
      <w:r>
        <w:t xml:space="preserve">Mizari, who went to pick up Rimuru-sama, came back and said “Clayman’s life expectancy may be running out”. </w:t>
      </w:r>
    </w:p>
    <w:p>
      <w:r>
        <w:t xml:space="preserve">And she was right. </w:t>
      </w:r>
    </w:p>
    <w:p>
      <w:r>
        <w:t xml:space="preserve">I was the host of the meeting, but once I gave the floor to Rimuru-sama, it was a one-sided discussion. </w:t>
      </w:r>
    </w:p>
    <w:p>
      <w:r>
        <w:t xml:space="preserve">It was refreshing to watch, but there was one thing that bothered me. </w:t>
      </w:r>
    </w:p>
    <w:p>
      <w:r>
        <w:t xml:space="preserve">Yeah, it wasn’t so much related to Rimuru-sama as it was to Ramiris-sama’s servant. </w:t>
      </w:r>
    </w:p>
    <w:p>
      <w:r>
        <w:t xml:space="preserve">“Isn’t that a black dependent?” </w:t>
      </w:r>
    </w:p>
    <w:p>
      <w:r>
        <w:t xml:space="preserve">“Right. I felt his presence when I picked up Rimuru-sama, so I’m sure of it.” </w:t>
      </w:r>
    </w:p>
    <w:p>
      <w:r>
        <w:t xml:space="preserve">“No way. He’s so free-spirited and selfish, how could one possibly follow someone like that?” </w:t>
      </w:r>
    </w:p>
    <w:p>
      <w:r>
        <w:t xml:space="preserve">“Well, I don’t know, do you? I don’t know what he’s thinking, and I don’t want to know or care what he thinks, but…” </w:t>
      </w:r>
    </w:p>
    <w:p>
      <w:r>
        <w:t xml:space="preserve">Well, that’s right. </w:t>
      </w:r>
    </w:p>
    <w:p>
      <w:r>
        <w:t xml:space="preserve">I think it’s exactly as Mizari says. </w:t>
      </w:r>
    </w:p>
    <w:p>
      <w:r>
        <w:t xml:space="preserve">That guy, the Black Primordial (Noir), is both weird and selfish. </w:t>
      </w:r>
    </w:p>
    <w:p>
      <w:r>
        <w:t xml:space="preserve">He’s one of us, but honestly, I don’t want to get involved with him. </w:t>
      </w:r>
    </w:p>
    <w:p>
      <w:r>
        <w:t xml:space="preserve">Because he tied with Guy-sama! </w:t>
      </w:r>
    </w:p>
    <w:p>
      <w:r>
        <w:t xml:space="preserve">Even if Mizari and I challenged him together, we would have had a difficult time. That fact made me feel a sense of weakness, even though I had never fought him in person. </w:t>
      </w:r>
    </w:p>
    <w:p>
      <w:r>
        <w:t xml:space="preserve">No, I was just showing off. </w:t>
      </w:r>
    </w:p>
    <w:p>
      <w:r>
        <w:t xml:space="preserve">Rather than having a difficult time against him, I honestly believe that I can’t win. </w:t>
      </w:r>
    </w:p>
    <w:p>
      <w:r>
        <w:t xml:space="preserve">Because Guy-sama and Black weren’t serious at all. The two of them just playing with each other, but the battle was in a realm we couldn’t follow. </w:t>
      </w:r>
    </w:p>
    <w:p>
      <w:r>
        <w:t xml:space="preserve">Well, I have my pride as a primordial, so I won’t ever admit it. </w:t>
      </w:r>
    </w:p>
    <w:p>
      <w:r>
        <w:t xml:space="preserve">If possible, I really don’t want to get into trouble with Black. </w:t>
      </w:r>
    </w:p>
    <w:p>
      <w:r>
        <w:t xml:space="preserve">*** </w:t>
      </w:r>
    </w:p>
    <w:p>
      <w:r>
        <w:t xml:space="preserve">This is the worst. </w:t>
      </w:r>
    </w:p>
    <w:p>
      <w:r>
        <w:t xml:space="preserve">I’m going to fight with Black. </w:t>
      </w:r>
    </w:p>
    <w:p>
      <w:r>
        <w:t xml:space="preserve">Why did I do this to myself…? </w:t>
      </w:r>
    </w:p>
    <w:p>
      <w:r>
        <w:t xml:space="preserve">I’m wondering why when I’m such a good girl. </w:t>
      </w:r>
    </w:p>
    <w:p>
      <w:r>
        <w:t xml:space="preserve">Maybe they found out that I stole Mizari’s treats? </w:t>
      </w:r>
    </w:p>
    <w:p>
      <w:r>
        <w:t xml:space="preserve">No, I blamed it on my subordinate (archdemon) so I shouldn’t be suspected. </w:t>
      </w:r>
    </w:p>
    <w:p>
      <w:r>
        <w:t xml:space="preserve">So why, I wonder, but things happen. </w:t>
      </w:r>
    </w:p>
    <w:p>
      <w:r>
        <w:t xml:space="preserve">I decided that this was an opportunity. </w:t>
      </w:r>
    </w:p>
    <w:p>
      <w:r>
        <w:t xml:space="preserve">Because I don’t like him. </w:t>
      </w:r>
    </w:p>
    <w:p>
      <w:r>
        <w:t xml:space="preserve">He doesn’t have any factions, he does things on his own, and he’s willing to stand in Guy-sama’s way. </w:t>
      </w:r>
    </w:p>
    <w:p>
      <w:r>
        <w:t xml:space="preserve">He could incarnate if he wanted to, but I’m annoyed that he wasn’t interested in it. </w:t>
      </w:r>
    </w:p>
    <w:p>
      <w:r>
        <w:t xml:space="preserve">That being said, I was pissed off that he didn’t evolve and remained an archdemon for a long time, as if he had no interest in the world. </w:t>
      </w:r>
    </w:p>
    <w:p>
      <w:r>
        <w:t xml:space="preserve">It’s probably Black’s doing, too, by encouraging the remaining three colors to stay in a state of equilibrium, and if he’s really a demon, he should aim for the future of evolution according to the rules!” </w:t>
      </w:r>
    </w:p>
    <w:p>
      <w:r>
        <w:t xml:space="preserve">After all, I have to say I’m crazy here. </w:t>
      </w:r>
    </w:p>
    <w:p>
      <w:r>
        <w:t xml:space="preserve">He’s certainly strong, but I’m strong too. </w:t>
      </w:r>
    </w:p>
    <w:p>
      <w:r>
        <w:t xml:space="preserve">Maybe I won’t win, but ‘maybe’ is the main word. </w:t>
      </w:r>
    </w:p>
    <w:p>
      <w:r>
        <w:t xml:space="preserve">Battles are very compatible with each other. </w:t>
      </w:r>
    </w:p>
    <w:p>
      <w:r>
        <w:t xml:space="preserve">Black doesn’t know what I’m capable of, so I think he might let his guard down. So, if I go for it, there’s a chance. </w:t>
      </w:r>
    </w:p>
    <w:p>
      <w:r>
        <w:t xml:space="preserve">My good point is that I’m positive. </w:t>
      </w:r>
    </w:p>
    <w:p>
      <w:r>
        <w:t xml:space="preserve">With my theoretical armament fully armed, I was ready for the battle with Black. </w:t>
      </w:r>
    </w:p>
    <w:p>
      <w:r>
        <w:t xml:space="preserve">……… </w:t>
      </w:r>
    </w:p>
    <w:p>
      <w:r>
        <w:t xml:space="preserve">…… </w:t>
      </w:r>
    </w:p>
    <w:p>
      <w:r>
        <w:t xml:space="preserve">… </w:t>
      </w:r>
    </w:p>
    <w:p>
      <w:r>
        <w:t xml:space="preserve">“I was feeling a passionate murderous intent, but my hands were tied. Rather, I’d prefer you call me Diablo, Blue Primordial (Bleu)—no, you’ve been given the name Rain.” </w:t>
      </w:r>
    </w:p>
    <w:p>
      <w:r>
        <w:t xml:space="preserve">I was a little happy to hear that. </w:t>
      </w:r>
    </w:p>
    <w:p>
      <w:r>
        <w:t xml:space="preserve">I thought he wasn’t interested in other people, but now he even remembers my name. </w:t>
      </w:r>
    </w:p>
    <w:p>
      <w:r>
        <w:t xml:space="preserve">Huh, maybe I should rethink it a little bit. </w:t>
      </w:r>
    </w:p>
    <w:p>
      <w:r>
        <w:t xml:space="preserve">“Yes. My name is Rain. It was given to me by the great Guy-sama, the Red Primordial (Rouge), the strongest of our primordial breeds. Not like you, who was named by some Demon Lord mutt (hybrid) of some unknown species.” </w:t>
      </w:r>
    </w:p>
    <w:p>
      <w:r>
        <w:t xml:space="preserve">I felt a little better and tried to incite him. </w:t>
      </w:r>
    </w:p>
    <w:p>
      <w:r>
        <w:t xml:space="preserve">I called Rimuru-sama a mutt. </w:t>
      </w:r>
    </w:p>
    <w:p>
      <w:r>
        <w:t xml:space="preserve">Personally, I like the slime because he’s cute, and Rimuru-sama seems to be a good Demon Lord, so I thought it would be a good tactic against Bla—Diablo. </w:t>
      </w:r>
    </w:p>
    <w:p>
      <w:r>
        <w:t xml:space="preserve">It didn’t work. </w:t>
      </w:r>
    </w:p>
    <w:p>
      <w:r>
        <w:t xml:space="preserve">“What? Do you want to die? No, you want to disappear from the world. Kufufufufu, I’m going to give you what you want.” </w:t>
      </w:r>
    </w:p>
    <w:p>
      <w:r>
        <w:t xml:space="preserve">His eyes seemed quite serious. </w:t>
      </w:r>
    </w:p>
    <w:p>
      <w:r>
        <w:t xml:space="preserve">Well, Diablo doesn’t always let anyone know what he’s thinking, so I didn’t think he’d get that emotional and pissed off. </w:t>
      </w:r>
    </w:p>
    <w:p>
      <w:r>
        <w:t xml:space="preserve">“Let’s fight, Diablo! Oh, I’m looking forward to it. I’ve been wanting to fight you ever since I’ve sensed you fighting the White Primordial in the east.” </w:t>
      </w:r>
    </w:p>
    <w:p>
      <w:r>
        <w:t xml:space="preserve">What a relief it was that I was using the skill, ‘Mist’. </w:t>
      </w:r>
    </w:p>
    <w:p>
      <w:r>
        <w:t xml:space="preserve">If I split up my body beforehand, I can come back even if one of me dies. Otherwise, I would never want to fight an opponent that I might not be able to beat. </w:t>
      </w:r>
    </w:p>
    <w:p>
      <w:r>
        <w:t xml:space="preserve">By the way, it was true  that I was really interested in the battle between Diablo and the White Primordial (Blanc). </w:t>
      </w:r>
    </w:p>
    <w:p>
      <w:r>
        <w:t xml:space="preserve">Because I had also fought the White Primordial (Blanc). </w:t>
      </w:r>
    </w:p>
    <w:p>
      <w:r>
        <w:t xml:space="preserve">The reason is jealousy. </w:t>
      </w:r>
    </w:p>
    <w:p>
      <w:r>
        <w:t xml:space="preserve">For some reason, Diablo had a respect for the White Primordial. I wanted to see what that power was like. </w:t>
      </w:r>
    </w:p>
    <w:p>
      <w:r>
        <w:t xml:space="preserve">As I recall, I was able to bring the game to a draw thanks to ‘Mist’. </w:t>
      </w:r>
    </w:p>
    <w:p>
      <w:r>
        <w:t xml:space="preserve">To put it the other way around, the game was a loss—no, it was still a tie. </w:t>
      </w:r>
    </w:p>
    <w:p>
      <w:r>
        <w:t xml:space="preserve">I didn’t lose. </w:t>
      </w:r>
    </w:p>
    <w:p>
      <w:r>
        <w:t xml:space="preserve">Only to Guy-sama can I admit defeat, because I’m a capable girl. </w:t>
      </w:r>
    </w:p>
    <w:p>
      <w:r>
        <w:t xml:space="preserve">And yet the battle raged on. </w:t>
      </w:r>
    </w:p>
    <w:p>
      <w:r>
        <w:t xml:space="preserve">Maybe I was too serious. </w:t>
      </w:r>
    </w:p>
    <w:p>
      <w:r>
        <w:t xml:space="preserve">I used all my strength to hunt down Diablo with everything I had. </w:t>
      </w:r>
    </w:p>
    <w:p>
      <w:r>
        <w:t xml:space="preserve">In terms of magicules, we’re evenly matched in quantity, I may even be better than him. </w:t>
      </w:r>
    </w:p>
    <w:p>
      <w:r>
        <w:t xml:space="preserve">What a surprise. </w:t>
      </w:r>
    </w:p>
    <w:p>
      <w:r>
        <w:t xml:space="preserve">But I’m not stupid enough to be so careless. </w:t>
      </w:r>
    </w:p>
    <w:p>
      <w:r>
        <w:t xml:space="preserve">Diablo said that he didn’t to be serious against me. </w:t>
      </w:r>
    </w:p>
    <w:p>
      <w:r>
        <w:t xml:space="preserve">It’s frustrating, but I think he meant what he said. </w:t>
      </w:r>
    </w:p>
    <w:p>
      <w:r>
        <w:t xml:space="preserve">“Am I sore loser? I know you just incarnated and can’t give it your all, but that’s no excuse, okay?” </w:t>
      </w:r>
    </w:p>
    <w:p>
      <w:r>
        <w:t xml:space="preserve">I try to tell him that, but I know what I’m really saying. </w:t>
      </w:r>
    </w:p>
    <w:p>
      <w:r>
        <w:t xml:space="preserve">This perverted guy isn't that kind of idiot. </w:t>
      </w:r>
    </w:p>
    <w:p>
      <w:r>
        <w:t xml:space="preserve">He’s one of the top two guys I thought were trouble. He would never make the kind of mistakes that some small fry would make. </w:t>
      </w:r>
    </w:p>
    <w:p>
      <w:r>
        <w:t xml:space="preserve">But this was unexpected. </w:t>
      </w:r>
    </w:p>
    <w:p>
      <w:r>
        <w:t xml:space="preserve">Before I knew it, a stacked magic circle painted with glowing spells had appeared around me. </w:t>
      </w:r>
    </w:p>
    <w:p>
      <w:r>
        <w:t xml:space="preserve">What? Wait? </w:t>
      </w:r>
    </w:p>
    <w:p>
      <w:r>
        <w:t xml:space="preserve">Moreover, isn’t that spell holy magic, which demons are not good at? </w:t>
      </w:r>
    </w:p>
    <w:p>
      <w:r>
        <w:t xml:space="preserve">It’s impossible not to be surprised. </w:t>
      </w:r>
    </w:p>
    <w:p>
      <w:r>
        <w:t xml:space="preserve">Ruminas-sama’s signature “disintegration” spell was aimed at me from all sides. </w:t>
      </w:r>
    </w:p>
    <w:p>
      <w:r>
        <w:t xml:space="preserve">Oh, I understood at that moment that I might have lost. </w:t>
      </w:r>
    </w:p>
    <w:p>
      <w:r>
        <w:t xml:space="preserve">……… </w:t>
      </w:r>
    </w:p>
    <w:p>
      <w:r>
        <w:t xml:space="preserve">…… </w:t>
      </w:r>
    </w:p>
    <w:p>
      <w:r>
        <w:t xml:space="preserve">… </w:t>
      </w:r>
    </w:p>
    <w:p>
      <w:r>
        <w:t xml:space="preserve">I’m sure you were worried. </w:t>
      </w:r>
    </w:p>
    <w:p>
      <w:r>
        <w:t xml:space="preserve">Of course, I’m fine. </w:t>
      </w:r>
    </w:p>
    <w:p>
      <w:r>
        <w:t xml:space="preserve">Didn’t I just say that I have the ‘Mist’ skill to be safe? </w:t>
      </w:r>
    </w:p>
    <w:p>
      <w:r>
        <w:t xml:space="preserve">Girls will hate you for that kind of nitpicking. </w:t>
      </w:r>
    </w:p>
    <w:p>
      <w:r>
        <w:t xml:space="preserve">Don’t think, but feel. </w:t>
      </w:r>
    </w:p>
    <w:p>
      <w:r>
        <w:t xml:space="preserve">Just sympathize with them, and they’ll be happy. </w:t>
      </w:r>
    </w:p>
    <w:p>
      <w:r>
        <w:t xml:space="preserve">Of course, so will I! </w:t>
      </w:r>
    </w:p>
    <w:p>
      <w:r>
        <w:t xml:space="preserve">But that Diablo guy is beyond rude. </w:t>
      </w:r>
    </w:p>
    <w:p>
      <w:r>
        <w:t xml:space="preserve">Bringing up another person in the middle of a battle. </w:t>
      </w:r>
    </w:p>
    <w:p>
      <w:r>
        <w:t xml:space="preserve">Testarossa? </w:t>
      </w:r>
    </w:p>
    <w:p>
      <w:r>
        <w:t xml:space="preserve">Who is that? You gotta bring them here. </w:t>
      </w:r>
    </w:p>
    <w:p>
      <w:r>
        <w:t xml:space="preserve">I was indignant, but then I was shocked to learn that it was the White Primordial. </w:t>
      </w:r>
    </w:p>
    <w:p>
      <w:r>
        <w:t xml:space="preserve">I mean, what? </w:t>
      </w:r>
    </w:p>
    <w:p>
      <w:r>
        <w:t xml:space="preserve">Let’s calm down for a minute. </w:t>
      </w:r>
    </w:p>
    <w:p>
      <w:r>
        <w:t xml:space="preserve">Huh??? </w:t>
      </w:r>
    </w:p>
    <w:p>
      <w:r>
        <w:t xml:space="preserve">Why does the White Primordial (Blanc) have a name? </w:t>
      </w:r>
    </w:p>
    <w:p>
      <w:r>
        <w:t xml:space="preserve">I was still trying to set up Diablo, though I knew he would see through my act. I thought that would happen, because he’s been a very tricky character since he was the Black Primordial. </w:t>
      </w:r>
    </w:p>
    <w:p>
      <w:r>
        <w:t xml:space="preserve">It pisses me off. </w:t>
      </w:r>
    </w:p>
    <w:p>
      <w:r>
        <w:t xml:space="preserve">If it weren’t for this guy, I would have laughed at him for being a sore loser. </w:t>
      </w:r>
    </w:p>
    <w:p>
      <w:r>
        <w:t xml:space="preserve">But for now, the Testarossa case is more important. </w:t>
      </w:r>
    </w:p>
    <w:p>
      <w:r>
        <w:t xml:space="preserve">It seems that Guy-sama was not the only one who was hiding with me. This is very bad, indeed. </w:t>
      </w:r>
    </w:p>
    <w:p>
      <w:r>
        <w:t xml:space="preserve">For a while now, Diablo has been proudly talking about Demon Lord Rimuru. </w:t>
      </w:r>
    </w:p>
    <w:p>
      <w:r>
        <w:t xml:space="preserve">It was annoying with all the Rimuru-sama this and Rimuru-sama that and so on and so forth, but it’s too much of a distraction to talk about important topics. What annoys me is that he’s doing it for real. </w:t>
      </w:r>
    </w:p>
    <w:p>
      <w:r>
        <w:t xml:space="preserve">Guy-sama seems to be annoyed, but I have to put up with it because he is my partner. I managed to get out the shocking story of how Demon Lord Rimuru has taken on other “primordials” as his subordinates. </w:t>
      </w:r>
    </w:p>
    <w:p>
      <w:r>
        <w:t xml:space="preserve">I don’t want to believe it. </w:t>
      </w:r>
    </w:p>
    <w:p>
      <w:r>
        <w:t xml:space="preserve">If he can make me believe it, I have strategically lost. </w:t>
      </w:r>
    </w:p>
    <w:p>
      <w:r>
        <w:t xml:space="preserve">But unfortunately, it seems to be the truth. </w:t>
      </w:r>
    </w:p>
    <w:p>
      <w:r>
        <w:t xml:space="preserve">It’s the worst. </w:t>
      </w:r>
    </w:p>
    <w:p>
      <w:r>
        <w:t xml:space="preserve">The White Primordial (Blanc) is Testarossa. </w:t>
      </w:r>
    </w:p>
    <w:p>
      <w:r>
        <w:t xml:space="preserve">The Purple Primordial (Violet) is Ultima. </w:t>
      </w:r>
    </w:p>
    <w:p>
      <w:r>
        <w:t xml:space="preserve">The Yellow Primordial (Jaune) is Carrera. </w:t>
      </w:r>
    </w:p>
    <w:p>
      <w:r>
        <w:t xml:space="preserve">Until now, the balance of power had been in balance for so long, but now it’s collapsing in an instant. </w:t>
      </w:r>
    </w:p>
    <w:p>
      <w:r>
        <w:t xml:space="preserve">I hope these kinds of changes would take decades or centuries, but the reality is brutal. </w:t>
      </w:r>
    </w:p>
    <w:p>
      <w:r>
        <w:t xml:space="preserve">Living freely without constraints. I sometimes think that’s the right way for a demon… but shouldn’t we be competing with each other? </w:t>
      </w:r>
    </w:p>
    <w:p>
      <w:r>
        <w:t xml:space="preserve">Isn’t it wrong to be united into one force? </w:t>
      </w:r>
    </w:p>
    <w:p>
      <w:r>
        <w:t xml:space="preserve">Then one side is too strong, and there would be no competition. </w:t>
      </w:r>
    </w:p>
    <w:p>
      <w:r>
        <w:t xml:space="preserve">But he’s done it…isn’t that right? </w:t>
      </w:r>
    </w:p>
    <w:p>
      <w:r>
        <w:t xml:space="preserve">Demon Lord Rimuru, I think he’s dangerous from the bottom of my heart </w:t>
      </w:r>
    </w:p>
    <w:p>
      <w:r>
        <w:t xml:space="preserve">Until now, the Ancestor asshole and the annoying Black Primordial (Noir) Diablo have been two of the top names on my list of problems. </w:t>
      </w:r>
    </w:p>
    <w:p>
      <w:r>
        <w:t xml:space="preserve">But today—right now—Demon Lord Rimuru has taken the top spot by a landslide. </w:t>
      </w:r>
    </w:p>
    <w:p>
      <w:r>
        <w:t xml:space="preserve">He is the one I should be worried about at all costs. </w:t>
      </w:r>
    </w:p>
    <w:p>
      <w:r>
        <w:t xml:space="preserve">Hostility should be avoided, even if it means rubbing smoke in it. </w:t>
      </w:r>
    </w:p>
    <w:p>
      <w:r>
        <w:t xml:space="preserve">Unlike Guy-sama, I’m a good girl. </w:t>
      </w:r>
    </w:p>
    <w:p>
      <w:r>
        <w:t xml:space="preserve">Besides making me angry, I’ll just go with the flow and call him “Rimuru-sama” like I really mean it. </w:t>
      </w:r>
    </w:p>
    <w:p>
      <w:r>
        <w:t xml:space="preserve">I decided in my mind that it was good to do so. </w:t>
      </w:r>
    </w:p>
    <w:p>
      <w:r>
        <w:t xml:space="preserve">*** </w:t>
      </w:r>
    </w:p>
    <w:p>
      <w:r>
        <w:t xml:space="preserve">We pulled back, leaving things to chance. </w:t>
      </w:r>
    </w:p>
    <w:p>
      <w:r>
        <w:t xml:space="preserve">It’s very unusual. </w:t>
      </w:r>
    </w:p>
    <w:p>
      <w:r>
        <w:t xml:space="preserve">Because Guy-sama’s real purpose was to deal with the situation because he had detected some very serious force being activated on the spot. </w:t>
      </w:r>
    </w:p>
    <w:p>
      <w:r>
        <w:t xml:space="preserve">“Yes. No matter what happens here, Rimuru-sama will take care of it.” </w:t>
      </w:r>
    </w:p>
    <w:p>
      <w:r>
        <w:t xml:space="preserve">Diablo was boasting, but I can’t believe that he accepted it. </w:t>
      </w:r>
    </w:p>
    <w:p>
      <w:r>
        <w:t xml:space="preserve">However, as a mere maid, it is out of the question for me to question Guy-sama’s decision. </w:t>
      </w:r>
    </w:p>
    <w:p>
      <w:r>
        <w:t xml:space="preserve">In the end, I left it to Rimuru-sama, and I was relieved that it was the right decision in the end. </w:t>
      </w:r>
    </w:p>
    <w:p>
      <w:r>
        <w:t xml:space="preserve">Because Guy-sama was worried about Ruminas-sama. </w:t>
      </w:r>
    </w:p>
    <w:p>
      <w:r>
        <w:t xml:space="preserve">Ruminas-sama’s control of Western Nations has made Guy-sama’s job much easier. So I worry about it. </w:t>
      </w:r>
    </w:p>
    <w:p>
      <w:r>
        <w:t xml:space="preserve">I agree with it. </w:t>
      </w:r>
    </w:p>
    <w:p>
      <w:r>
        <w:t xml:space="preserve">There’s no way I’m going to take over. </w:t>
      </w:r>
    </w:p>
    <w:p>
      <w:r>
        <w:t xml:space="preserve">Anyway, I’m glad to hear that it seemed to be finished safely. </w:t>
      </w:r>
    </w:p>
    <w:p>
      <w:r>
        <w:t xml:space="preserve">It’s a shame that Mizari failed her mission, but what can you do when you’re dealing with a White Primordial (Blanc) named Testarossa. </w:t>
      </w:r>
    </w:p>
    <w:p>
      <w:r>
        <w:t xml:space="preserve">“Was she strong?” </w:t>
      </w:r>
    </w:p>
    <w:p>
      <w:r>
        <w:t xml:space="preserve">“I didn’t fight her, but she looked nasty. Having a name and a body made her a demon noble. She’s a lot stronger than a bad demon lord.” </w:t>
      </w:r>
    </w:p>
    <w:p>
      <w:r>
        <w:t xml:space="preserve">I’m sure. </w:t>
      </w:r>
    </w:p>
    <w:p>
      <w:r>
        <w:t xml:space="preserve">She was so troublesome even when I fought her, so if she’s evolved, she may be out of control. </w:t>
      </w:r>
    </w:p>
    <w:p>
      <w:r>
        <w:t xml:space="preserve">In the first place, she didn’t care much about winning or losing. She’s willing to accept tactical defeats as long as she can get the result she wants. </w:t>
      </w:r>
    </w:p>
    <w:p>
      <w:r>
        <w:t xml:space="preserve">That’s why that woman is unfazed by defeat. </w:t>
      </w:r>
    </w:p>
    <w:p>
      <w:r>
        <w:t xml:space="preserve">She was number three on my top secret troublemaker list—now number four. Oh, actually, she’s still number three because the Ancestor was destroyed. </w:t>
      </w:r>
    </w:p>
    <w:p>
      <w:r>
        <w:t xml:space="preserve">Wow, looking at it this way, the top members of the trouble list are all in Rimuru-sama forces. </w:t>
      </w:r>
    </w:p>
    <w:p>
      <w:r>
        <w:t xml:space="preserve">Carrera is also trouble, and Ultima is a land mine if handled incorrectly. </w:t>
      </w:r>
    </w:p>
    <w:p>
      <w:r>
        <w:t xml:space="preserve">I have a lot of respect for him, controlling those guys. </w:t>
      </w:r>
    </w:p>
    <w:p>
      <w:r>
        <w:t xml:space="preserve">“Let’s try not to pick a fight with Rimuru-sama.” </w:t>
      </w:r>
    </w:p>
    <w:p>
      <w:r>
        <w:t xml:space="preserve">“I’d like to say something all of a sudden, but I understand what you mean and I agree with you. Rather, that’s line I want to say to you.” </w:t>
      </w:r>
    </w:p>
    <w:p>
      <w:r>
        <w:t xml:space="preserve">“How rude. I’m not going to cross that troublesome guy, either.” </w:t>
      </w:r>
    </w:p>
    <w:p>
      <w:r>
        <w:t xml:space="preserve">“Really? You’re the one who wanted to challenge Guy-sama to a fight. That’s unbelievable.” </w:t>
      </w:r>
    </w:p>
    <w:p>
      <w:r>
        <w:t xml:space="preserve">That was, well, a youthful indiscretion. </w:t>
      </w:r>
    </w:p>
    <w:p>
      <w:r>
        <w:t xml:space="preserve">I’m growing up and I won’t make the same mistake. </w:t>
      </w:r>
    </w:p>
    <w:p>
      <w:r>
        <w:t xml:space="preserve">And so, that’s how we came to look at Rimuru-sama. </w:t>
      </w:r>
    </w:p>
    <w:p>
      <w:r>
        <w:t xml:space="preserve">*** </w:t>
      </w:r>
    </w:p>
    <w:p>
      <w:r>
        <w:t xml:space="preserve">It’s bad! It’s bad! </w:t>
      </w:r>
    </w:p>
    <w:p>
      <w:r>
        <w:t xml:space="preserve">Rimuru-sama, it’s seriously bad! </w:t>
      </w:r>
    </w:p>
    <w:p>
      <w:r>
        <w:t xml:space="preserve">It’s the first time I met you, but you are dangerous! </w:t>
      </w:r>
    </w:p>
    <w:p>
      <w:r>
        <w:t xml:space="preserve">What? </w:t>
      </w:r>
    </w:p>
    <w:p>
      <w:r>
        <w:t xml:space="preserve">I already met him at Walpurgis? </w:t>
      </w:r>
    </w:p>
    <w:p>
      <w:r>
        <w:t xml:space="preserve">Shut up. </w:t>
      </w:r>
    </w:p>
    <w:p>
      <w:r>
        <w:t xml:space="preserve">What do I care about that? I’m talking about Rimuru-sama’s trouble! </w:t>
      </w:r>
    </w:p>
    <w:p>
      <w:r>
        <w:t xml:space="preserve">It’s all I can say, but that’s what happens to everyone. </w:t>
      </w:r>
    </w:p>
    <w:p>
      <w:r>
        <w:t xml:space="preserve">Because, listen to me. </w:t>
      </w:r>
    </w:p>
    <w:p>
      <w:r>
        <w:t xml:space="preserve">Rimuru-sama, you evolved us as well! </w:t>
      </w:r>
    </w:p>
    <w:p>
      <w:r>
        <w:t xml:space="preserve">I can’t believe it. </w:t>
      </w:r>
    </w:p>
    <w:p>
      <w:r>
        <w:t xml:space="preserve">But it’s true. </w:t>
      </w:r>
    </w:p>
    <w:p>
      <w:r>
        <w:t xml:space="preserve">I’m a good girl who tells the truth, even though I’m a demon. </w:t>
      </w:r>
    </w:p>
    <w:p>
      <w:r>
        <w:t xml:space="preserve">However, I can be of service to Guy-sama now. </w:t>
      </w:r>
    </w:p>
    <w:p>
      <w:r>
        <w:t xml:space="preserve">In terms of strength, I had barely been acknowledged by Guy-sama. </w:t>
      </w:r>
    </w:p>
    <w:p>
      <w:r>
        <w:t xml:space="preserve">In fact, if we had to take on the “Octagram” crowd, there was no one we could beat. </w:t>
      </w:r>
    </w:p>
    <w:p>
      <w:r>
        <w:t xml:space="preserve">But now that I think about it, the current Demon Lords are very good. </w:t>
      </w:r>
    </w:p>
    <w:p>
      <w:r>
        <w:t xml:space="preserve">I could beat Ramiris-sama, but I’m not so sure. If she gains her true form, it’s us who would lose. </w:t>
      </w:r>
    </w:p>
    <w:p>
      <w:r>
        <w:t xml:space="preserve">I want to hurt that jerk Dino, but if I do, I’ll be the one who cries. That’s why I’ll forgive him, and want him to be thankful for my generosity. </w:t>
      </w:r>
    </w:p>
    <w:p>
      <w:r>
        <w:t xml:space="preserve">Oops, but I digress. </w:t>
      </w:r>
    </w:p>
    <w:p>
      <w:r>
        <w:t xml:space="preserve">Let’s get back to the story of how we evolved. </w:t>
      </w:r>
    </w:p>
    <w:p>
      <w:r>
        <w:t xml:space="preserve">……… </w:t>
      </w:r>
    </w:p>
    <w:p>
      <w:r>
        <w:t xml:space="preserve">…… </w:t>
      </w:r>
    </w:p>
    <w:p>
      <w:r>
        <w:t xml:space="preserve">… </w:t>
      </w:r>
    </w:p>
    <w:p>
      <w:r>
        <w:t xml:space="preserve">It all started when Diablo called Guy-sama. </w:t>
      </w:r>
    </w:p>
    <w:p>
      <w:r>
        <w:t xml:space="preserve">That why we came to visit Rimuru-sama’s country, but Guy-sama was not happy because he was pushed around by Diablo. </w:t>
      </w:r>
    </w:p>
    <w:p>
      <w:r>
        <w:t xml:space="preserve">I thought that it would be trouble and wanted to stay home, but I couldn’t afford to do so. </w:t>
      </w:r>
    </w:p>
    <w:p>
      <w:r>
        <w:t xml:space="preserve">However, that was the correct thing to do after participating </w:t>
      </w:r>
    </w:p>
    <w:p>
      <w:r>
        <w:t xml:space="preserve">Rimuru-sama hadn’t met Velzard-sama before and they were exchanging greetings. Afterwards, he greeted me very politely. </w:t>
      </w:r>
    </w:p>
    <w:p>
      <w:r>
        <w:t xml:space="preserve">One could fall in love with him 45 . </w:t>
      </w:r>
    </w:p>
    <w:p>
      <w:r>
        <w:t xml:space="preserve">I thought I should pretend to be a misunderstood girl and go for it. </w:t>
      </w:r>
    </w:p>
    <w:p>
      <w:r>
        <w:t xml:space="preserve">Of course, I didn’t do it out of thin air, did I? </w:t>
      </w:r>
    </w:p>
    <w:p>
      <w:r>
        <w:t xml:space="preserve">If I had done it, I am confident that it would have been over for me, so it was the right decision. </w:t>
      </w:r>
    </w:p>
    <w:p>
      <w:r>
        <w:t xml:space="preserve">And then, the friendly tea party began. </w:t>
      </w:r>
    </w:p>
    <w:p>
      <w:r>
        <w:t xml:space="preserve">I was observing behind Guy-sama, but Rimuru-sama somehow seems to be similar to Guy-sama. I saw that they reacted the same way and had a hard time with Diablo. </w:t>
      </w:r>
    </w:p>
    <w:p>
      <w:r>
        <w:t xml:space="preserve">I saw that he and Guy-sama have the same reactions. </w:t>
      </w:r>
    </w:p>
    <w:p>
      <w:r>
        <w:t xml:space="preserve">Needless to say, it made me like him a lot more. </w:t>
      </w:r>
    </w:p>
    <w:p>
      <w:r>
        <w:t xml:space="preserve">But there were other things that bothered me, too. </w:t>
      </w:r>
    </w:p>
    <w:p>
      <w:r>
        <w:t xml:space="preserve">First, Rimuru-sama’s servant. </w:t>
      </w:r>
    </w:p>
    <w:p>
      <w:r>
        <w:t xml:space="preserve">He seems to be called Benimaru, but why does he seem stronger than the Demon Lords? </w:t>
      </w:r>
    </w:p>
    <w:p>
      <w:r>
        <w:t xml:space="preserve">The other one is Shion-san. </w:t>
      </w:r>
    </w:p>
    <w:p>
      <w:r>
        <w:t xml:space="preserve">She’s become much stronger from the last time we met! </w:t>
      </w:r>
    </w:p>
    <w:p>
      <w:r>
        <w:t xml:space="preserve">I can somehow feel a hint of evil in her. Does she have an advantage over a demon? </w:t>
      </w:r>
    </w:p>
    <w:p>
      <w:r>
        <w:t xml:space="preserve">What is this? </w:t>
      </w:r>
    </w:p>
    <w:p>
      <w:r>
        <w:t xml:space="preserve">I wonder if I can win if I fight seriously? </w:t>
      </w:r>
    </w:p>
    <w:p>
      <w:r>
        <w:t xml:space="preserve">However, for me to admit my defeat would be to lose the purpose of my existence. </w:t>
      </w:r>
    </w:p>
    <w:p>
      <w:r>
        <w:t xml:space="preserve">Absolutely not. </w:t>
      </w:r>
    </w:p>
    <w:p>
      <w:r>
        <w:t xml:space="preserve">So I kept a cool face. </w:t>
      </w:r>
    </w:p>
    <w:p>
      <w:r>
        <w:t xml:space="preserve">But you know, I had to work pretty hard. </w:t>
      </w:r>
    </w:p>
    <w:p>
      <w:r>
        <w:t xml:space="preserve">Because those two weren’t the only ones with any hint of strength. </w:t>
      </w:r>
    </w:p>
    <w:p>
      <w:r>
        <w:t xml:space="preserve">Well, wait a minute. </w:t>
      </w:r>
    </w:p>
    <w:p>
      <w:r>
        <w:t xml:space="preserve">That wasn’t Testarossa. </w:t>
      </w:r>
    </w:p>
    <w:p>
      <w:r>
        <w:t xml:space="preserve">There are at least three or four other people here besides them. </w:t>
      </w:r>
    </w:p>
    <w:p>
      <w:r>
        <w:t xml:space="preserve">Why are there so many Demon Lord class under a Demon Lord’s command? </w:t>
      </w:r>
    </w:p>
    <w:p>
      <w:r>
        <w:t xml:space="preserve">I thought that only Guy-sama was allowed to do that, but it seems  I need to change my mind. </w:t>
      </w:r>
    </w:p>
    <w:p>
      <w:r>
        <w:t xml:space="preserve">As I was making up my mind, the smell of tea was wafting through the air. </w:t>
      </w:r>
    </w:p>
    <w:p>
      <w:r>
        <w:t xml:space="preserve">Is it a break? </w:t>
      </w:r>
    </w:p>
    <w:p>
      <w:r>
        <w:t xml:space="preserve">But we’re maids, so it’s bad manners to have tea together. Unfortunately, I was thinking about seeing off, so I was led to the next room. </w:t>
      </w:r>
    </w:p>
    <w:p>
      <w:r>
        <w:t xml:space="preserve">To our surprise, there was even a cake for us. </w:t>
      </w:r>
    </w:p>
    <w:p>
      <w:r>
        <w:t xml:space="preserve">As expected of Rimuru-sama. </w:t>
      </w:r>
    </w:p>
    <w:p>
      <w:r>
        <w:t xml:space="preserve">Just by looking at this attention to detail, I have to admit that he’s qualified to be a king! </w:t>
      </w:r>
    </w:p>
    <w:p>
      <w:r>
        <w:t xml:space="preserve">And then, it was time to taste it. </w:t>
      </w:r>
    </w:p>
    <w:p>
      <w:r>
        <w:t xml:space="preserve">Is this a strawberry shortcake? </w:t>
      </w:r>
    </w:p>
    <w:p>
      <w:r>
        <w:t xml:space="preserve">I look like a pro at cooking. I’ve confined a head chef of a top hotel to learn his craft, so I’m proud to say that my cooking skills are as good as those guys. </w:t>
      </w:r>
    </w:p>
    <w:p>
      <w:r>
        <w:t xml:space="preserve">In other words, what I’m trying to say is that I can’t be satisfied with a half-hearted taste. </w:t>
      </w:r>
    </w:p>
    <w:p>
      <w:r>
        <w:t xml:space="preserve">“It’s so good!” </w:t>
      </w:r>
    </w:p>
    <w:p>
      <w:r>
        <w:t xml:space="preserve">What!? You’re kidding me!! </w:t>
      </w:r>
    </w:p>
    <w:p>
      <w:r>
        <w:t xml:space="preserve">This is so good! </w:t>
      </w:r>
    </w:p>
    <w:p>
      <w:r>
        <w:drawing>
          <wp:inline xmlns:a="http://schemas.openxmlformats.org/drawingml/2006/main" xmlns:pic="http://schemas.openxmlformats.org/drawingml/2006/picture">
            <wp:extent cx="4470400" cy="635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userfiles_images_tensura_vol17_ch4_2_vol17_4_2_1_jp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It looks simple on the outside, but it’s a complex harmony of flavors. </w:t>
      </w:r>
    </w:p>
    <w:p>
      <w:r>
        <w:t xml:space="preserve">Oh, so there are several layers. </w:t>
      </w:r>
    </w:p>
    <w:p>
      <w:r>
        <w:t xml:space="preserve">There’s a different kind of cream in between. </w:t>
      </w:r>
    </w:p>
    <w:p>
      <w:r>
        <w:t xml:space="preserve">Aren’t these the kind of things that take a lot of time and effort to make? </w:t>
      </w:r>
    </w:p>
    <w:p>
      <w:r>
        <w:t xml:space="preserve">And the fact that the flavors are so  evenly distributed shows that all the ingredients have been carefully planned out. </w:t>
      </w:r>
    </w:p>
    <w:p>
      <w:r>
        <w:t xml:space="preserve">“It’s amazing…” </w:t>
      </w:r>
    </w:p>
    <w:p>
      <w:r>
        <w:t xml:space="preserve">Mizari is also impressed. </w:t>
      </w:r>
    </w:p>
    <w:p>
      <w:r>
        <w:t xml:space="preserve">Our specialty has always been fresh fruitcakes and sugary pancakes that rely on high quality ingredients. I didn’t expect to see so much technology being used in a single cake. </w:t>
      </w:r>
    </w:p>
    <w:p>
      <w:r>
        <w:t xml:space="preserve">“Is this technology from the other world?” </w:t>
      </w:r>
    </w:p>
    <w:p>
      <w:r>
        <w:t xml:space="preserve">I asked unconsciously, and Shion-san answered. </w:t>
      </w:r>
    </w:p>
    <w:p>
      <w:r>
        <w:t xml:space="preserve">“That’s right. This is a strawberry short made with three kinds of cream, developed by Mr. Yoshida and Shuna-sama. It also contains a small amount of black rice powder, which is very popular with monsters. </w:t>
      </w:r>
    </w:p>
    <w:p>
      <w:r>
        <w:t xml:space="preserve">Yoshida-san is an otherworlder, isn’t he? </w:t>
      </w:r>
    </w:p>
    <w:p>
      <w:r>
        <w:t xml:space="preserve">I know who Shuna-sama is. She is the person who showed us around and even served us. </w:t>
      </w:r>
    </w:p>
    <w:p>
      <w:r>
        <w:t xml:space="preserve">Smooth, refined movements and  an unassuming demeanor. Even from my perspective, who is known as a perfect maid, she was highly praised for her excellent customer service. Moreover, her cooking skills are also quite impressive. </w:t>
      </w:r>
    </w:p>
    <w:p>
      <w:r>
        <w:t xml:space="preserve">While enjoying the cake, I talk to that damned Diablo. </w:t>
      </w:r>
    </w:p>
    <w:p>
      <w:r>
        <w:t xml:space="preserve">“By the way, aren’t you stronger from the last time I fought you?” </w:t>
      </w:r>
    </w:p>
    <w:p>
      <w:r>
        <w:t xml:space="preserve">I had been wondering. </w:t>
      </w:r>
    </w:p>
    <w:p>
      <w:r>
        <w:t xml:space="preserve">I had always wondered if he was stronger than from the last time I fought him. </w:t>
      </w:r>
    </w:p>
    <w:p>
      <w:r>
        <w:t xml:space="preserve">I couldn’t ask him in front of Guy-sama, but now I could ask him in person. I can’t miss this opportunity. </w:t>
      </w:r>
    </w:p>
    <w:p>
      <w:r>
        <w:t xml:space="preserve">Because ever since we evolved into demon nobles, we haven’t been able to gain any more strength. </w:t>
      </w:r>
    </w:p>
    <w:p>
      <w:r>
        <w:t xml:space="preserve">Our experience has made us stronger. </w:t>
      </w:r>
    </w:p>
    <w:p>
      <w:r>
        <w:t xml:space="preserve">However, that’s not what I’m talking about; I’m talking about the existence itself that could not evolve. And yet, this Diablo guy so easily… </w:t>
      </w:r>
    </w:p>
    <w:p>
      <w:r>
        <w:t xml:space="preserve">“Kufufu, you’re still stupid, aren’t you?” </w:t>
      </w:r>
    </w:p>
    <w:p>
      <w:r>
        <w:t xml:space="preserve">That was Diablo’s response. </w:t>
      </w:r>
    </w:p>
    <w:p>
      <w:r>
        <w:t xml:space="preserve">I don’t know. What is this annoying feeling? </w:t>
      </w:r>
    </w:p>
    <w:p>
      <w:r>
        <w:t xml:space="preserve">Can I hit him? </w:t>
      </w:r>
    </w:p>
    <w:p>
      <w:r>
        <w:t xml:space="preserve">Yeah, sure—and my inner conscience is all for it. </w:t>
      </w:r>
    </w:p>
    <w:p>
      <w:r>
        <w:t xml:space="preserve">I think I should do it. </w:t>
      </w:r>
    </w:p>
    <w:p>
      <w:r>
        <w:t xml:space="preserve">Just as I was about to act on that thought, Diablo interrupted me by saying. </w:t>
      </w:r>
    </w:p>
    <w:p>
      <w:r>
        <w:t xml:space="preserve">“Kufufufu. It is all thanks to my lord, Rimuru-sama. He has rewarded me for my services!” </w:t>
      </w:r>
    </w:p>
    <w:p>
      <w:r>
        <w:t xml:space="preserve">Damn this bastard! </w:t>
      </w:r>
    </w:p>
    <w:p>
      <w:r>
        <w:t xml:space="preserve">You’re acting like you’re just trying to trick me. </w:t>
      </w:r>
    </w:p>
    <w:p>
      <w:r>
        <w:t xml:space="preserve">Then I’ll be the one to return the favor. </w:t>
      </w:r>
    </w:p>
    <w:p>
      <w:r>
        <w:t xml:space="preserve">“Oh, I see. So then you’re not much better off either. I agree with you that Rimuru-sama is a great man, no doubt about it, but that’s another matter. You yourself are relying on Rimuru-sama.” </w:t>
      </w:r>
    </w:p>
    <w:p>
      <w:r>
        <w:t xml:space="preserve">Well, I told him. </w:t>
      </w:r>
    </w:p>
    <w:p>
      <w:r>
        <w:t xml:space="preserve">It’s only because of Rimuru-sama that you have evolved, so your skills are nothing to sneeze at! </w:t>
      </w:r>
    </w:p>
    <w:p>
      <w:r>
        <w:t xml:space="preserve">However… </w:t>
      </w:r>
    </w:p>
    <w:p>
      <w:r>
        <w:t xml:space="preserve">“Yes. That’s right, but is there any problem?” </w:t>
      </w:r>
    </w:p>
    <w:p>
      <w:r>
        <w:t xml:space="preserve">This Diablo bastard just admitted it without a word. </w:t>
      </w:r>
    </w:p>
    <w:p>
      <w:r>
        <w:t xml:space="preserve">And he’s looking at me like he’s happy to see me—like he knows what’s going on! </w:t>
      </w:r>
    </w:p>
    <w:p>
      <w:r>
        <w:t xml:space="preserve">That’s annoying. </w:t>
      </w:r>
    </w:p>
    <w:p>
      <w:r>
        <w:t xml:space="preserve">I look like an idiot. </w:t>
      </w:r>
    </w:p>
    <w:p>
      <w:r>
        <w:t xml:space="preserve">“Rain, don’t do it. Even Guy-sama isn’t going to win an argument with this guy. It’s okay for you  to cry.” </w:t>
      </w:r>
    </w:p>
    <w:p>
      <w:r>
        <w:t xml:space="preserve">Even Mizari said such a thing. </w:t>
      </w:r>
    </w:p>
    <w:p>
      <w:r>
        <w:t xml:space="preserve">But unfortunately, that opinion seems to be correct. </w:t>
      </w:r>
    </w:p>
    <w:p>
      <w:r>
        <w:t xml:space="preserve">I stared at Diablo in frustration. </w:t>
      </w:r>
    </w:p>
    <w:p>
      <w:r>
        <w:t xml:space="preserve">Then something unexpected happened. </w:t>
      </w:r>
    </w:p>
    <w:p>
      <w:r>
        <w:t xml:space="preserve">Shion-san smacked Diablo on the head, making a nice thwacking sound. </w:t>
      </w:r>
    </w:p>
    <w:p>
      <w:r>
        <w:t xml:space="preserve">I was so happy. </w:t>
      </w:r>
    </w:p>
    <w:p>
      <w:r>
        <w:t xml:space="preserve">Moreover, she even preached to him. </w:t>
      </w:r>
    </w:p>
    <w:p>
      <w:r>
        <w:t xml:space="preserve">You’re being cheeky, Tea-boy! You are not to be rude to our guests.” </w:t>
      </w:r>
    </w:p>
    <w:p>
      <w:r>
        <w:t xml:space="preserve">When I heard that, I couldn’t help but pump my fists in a pose. </w:t>
      </w:r>
    </w:p>
    <w:p>
      <w:r>
        <w:t xml:space="preserve">Glancing to thee side, I saw Mizari smiling happily. </w:t>
      </w:r>
    </w:p>
    <w:p>
      <w:r>
        <w:t xml:space="preserve">Of course she did. </w:t>
      </w:r>
    </w:p>
    <w:p>
      <w:r>
        <w:t xml:space="preserve">This is just too funny! </w:t>
      </w:r>
    </w:p>
    <w:p>
      <w:r>
        <w:t xml:space="preserve">Then, leaving us alone, Diablo and Shion-san started fighting, which continued until Shuna-sama came onto the scene. </w:t>
      </w:r>
    </w:p>
    <w:p>
      <w:r>
        <w:t xml:space="preserve">Shuna-sama. </w:t>
      </w:r>
    </w:p>
    <w:p>
      <w:r>
        <w:t xml:space="preserve">I have no qualms in adding the “sama” anymore. </w:t>
      </w:r>
    </w:p>
    <w:p>
      <w:r>
        <w:t xml:space="preserve">Shion-san, who can quarrel with Diablo, is amazing, but Shuna-sama who can beat up Shion-san and Diablo together, was most wonderful in my point of view. </w:t>
      </w:r>
    </w:p>
    <w:p>
      <w:r>
        <w:t xml:space="preserve">There’s a lot to learn from her. </w:t>
      </w:r>
    </w:p>
    <w:p>
      <w:r>
        <w:t xml:space="preserve">By the way, the quarrel between Diablo and Shion-san really was a quarrel, which surprised both Mizari and me. </w:t>
      </w:r>
    </w:p>
    <w:p>
      <w:r>
        <w:t xml:space="preserve">Shuna-sama came to call us, so we obeyed quietly. </w:t>
      </w:r>
    </w:p>
    <w:p>
      <w:r>
        <w:t xml:space="preserve">She told us that she would teach us the recipe for the cake. </w:t>
      </w:r>
    </w:p>
    <w:p>
      <w:r>
        <w:t xml:space="preserve">She told us that Guy-sama had asked her to teach us how to make the cake. </w:t>
      </w:r>
    </w:p>
    <w:p>
      <w:r>
        <w:t xml:space="preserve">We are very grateful. </w:t>
      </w:r>
    </w:p>
    <w:p>
      <w:r>
        <w:t xml:space="preserve">I must tell her how I feel when I am shown into the parlor where Rimuru-sama is. </w:t>
      </w:r>
    </w:p>
    <w:p>
      <w:r>
        <w:t xml:space="preserve">“As expected of Demon Lord Rimuru-sama, the cake was wonderful.” </w:t>
      </w:r>
    </w:p>
    <w:p>
      <w:r>
        <w:t xml:space="preserve">Oops, I was late. </w:t>
      </w:r>
    </w:p>
    <w:p>
      <w:r>
        <w:t xml:space="preserve">I’d like to acknowledge Mizari’s omission. </w:t>
      </w:r>
    </w:p>
    <w:p>
      <w:r>
        <w:t xml:space="preserve">“I am deeply moved that you have been so generous in teaching me your recipe.” </w:t>
      </w:r>
    </w:p>
    <w:p>
      <w:r>
        <w:t xml:space="preserve">Then Rimuru-sama laughed and said it was no big deal. </w:t>
      </w:r>
    </w:p>
    <w:p>
      <w:r>
        <w:t xml:space="preserve">“Thank you. If we can continue to work together, it would be desirable for me.” </w:t>
      </w:r>
    </w:p>
    <w:p>
      <w:r>
        <w:t xml:space="preserve">He calls that cooperation when we receive it unilaterally? </w:t>
      </w:r>
    </w:p>
    <w:p>
      <w:r>
        <w:t xml:space="preserve">That’s very generous of him. </w:t>
      </w:r>
    </w:p>
    <w:p>
      <w:r>
        <w:t xml:space="preserve">However, my recognition was still insufficient. </w:t>
      </w:r>
    </w:p>
    <w:p>
      <w:r>
        <w:t xml:space="preserve">“You guys, Rimuru will give you strength. You should be more grateful.” </w:t>
      </w:r>
    </w:p>
    <w:p>
      <w:r>
        <w:t xml:space="preserve">Guy-sama suddenly told me… </w:t>
      </w:r>
    </w:p>
    <w:p>
      <w:r>
        <w:t xml:space="preserve">Mizari and I had been given the honor of evolving into a “true demon lord”. </w:t>
      </w:r>
    </w:p>
    <w:p>
      <w:r>
        <w:t xml:space="preserve">……… </w:t>
      </w:r>
    </w:p>
    <w:p>
      <w:r>
        <w:t xml:space="preserve">…… </w:t>
      </w:r>
    </w:p>
    <w:p>
      <w:r>
        <w:t xml:space="preserve">… </w:t>
      </w:r>
    </w:p>
    <w:p>
      <w:r>
        <w:t xml:space="preserve">Right? </w:t>
      </w:r>
    </w:p>
    <w:p>
      <w:r>
        <w:t xml:space="preserve">It’s dangerous, right? </w:t>
      </w:r>
    </w:p>
    <w:p>
      <w:r>
        <w:t xml:space="preserve">Really, just what is Rimuru-sama? </w:t>
      </w:r>
    </w:p>
    <w:p>
      <w:r>
        <w:t xml:space="preserve">Looking back on it now, all I can think of is that it’s dangerous. </w:t>
      </w:r>
    </w:p>
    <w:p>
      <w:r>
        <w:t xml:space="preserve">We will make effective use of the power he’s given us, and if he’s ever in trouble, we’ll be happy to help him. </w:t>
      </w:r>
    </w:p>
    <w:p>
      <w:r>
        <w:t xml:space="preserve">The amount of magicules is increasing day by day, and we can be of more help to Guy-sama than ever before. </w:t>
      </w:r>
    </w:p>
    <w:p>
      <w:r>
        <w:t xml:space="preserve">We owe it all to Rimuru-sama, and it is only natural that we should return the favor. </w:t>
      </w:r>
    </w:p>
    <w:p>
      <w:r>
        <w:t xml:space="preserve">However, there is Testarossa in his country, so I doubt there will be any situations that require my help… </w:t>
      </w:r>
    </w:p>
    <w:p>
      <w:r>
        <w:t xml:space="preserve">That’s all for self-deprecation. </w:t>
      </w:r>
    </w:p>
    <w:p>
      <w:r>
        <w:t xml:space="preserve">It’s time for today’s mock battle with Mizari. </w:t>
      </w:r>
    </w:p>
    <w:p>
      <w:r>
        <w:t xml:space="preserve">Daily special training is indispensable to get used to our own power. </w:t>
      </w:r>
    </w:p>
    <w:p>
      <w:r>
        <w:t xml:space="preserve">Well then, to the training grounds—Oh? </w:t>
      </w:r>
    </w:p>
    <w:p>
      <w:r>
        <w:t xml:space="preserve">It's unlikely that someone is making a joke at such a time. </w:t>
      </w:r>
    </w:p>
    <w:p>
      <w:r>
        <w:t xml:space="preserve">“Rain! Someone just broke into the ‘Barrier.’” </w:t>
      </w:r>
    </w:p>
    <w:p>
      <w:r>
        <w:t xml:space="preserve">“I know, I know. But this is—” </w:t>
      </w:r>
    </w:p>
    <w:p>
      <w:r>
        <w:t xml:space="preserve">This is no longer a time for mock battles, nor is it a time for idle chatter. </w:t>
      </w:r>
    </w:p>
    <w:p>
      <w:r>
        <w:t xml:space="preserve">That’s it for me. </w:t>
      </w:r>
    </w:p>
    <w:p>
      <w:r>
        <w:t xml:space="preserve">I look forward to seeing you all again.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