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Velgrynd threw away all of her composure so far and stared closely at Veldora, who was laughing loudly.</w:t>
      </w:r>
    </w:p>
    <w:p>
      <w:r>
        <w:t>The younger brother in need of discipline, who had always been thought of as inferior to her, that Veldora, had somehow grown to this extent.</w:t>
      </w:r>
    </w:p>
    <w:p>
      <w:r>
        <w:t>The idea of letting brute force run amok is a big misunderstanding.</w:t>
      </w:r>
    </w:p>
    <w:p>
      <w:r>
        <w:t>Veldora is brilliantly alive with the ability to match Velgrynd's ultimate skills, and surprisingly, escapes from an absolutely impossible situation to reverse.</w:t>
      </w:r>
    </w:p>
    <w:p>
      <w:r>
        <w:t>There is also talk of teaching Veldora that there should be a measure of pride and conceit.</w:t>
      </w:r>
    </w:p>
    <w:p>
      <w:r>
        <w:t>It has to be admitted.</w:t>
      </w:r>
    </w:p>
    <w:p>
      <w:r>
        <w:t>Veldora was now on the same level as herself.</w:t>
      </w:r>
    </w:p>
    <w:p>
      <w:r>
        <w:t>Velgrynd endorsed Veldora and confronted him as an enemy above equal.</w:t>
      </w:r>
    </w:p>
    <w:p>
      <w:r>
        <w:t>If one calmly analyzed the situation, one could actually see that Velgrynd was at a disadvantage because her Ao-Yi had just been broken.</w:t>
      </w:r>
    </w:p>
    <w:p>
      <w:r>
        <w:t>The little gimmick will be dodged and it will be hard to give him mortal wounds.</w:t>
      </w:r>
    </w:p>
    <w:p>
      <w:r>
        <w:t xml:space="preserve"> That being the case, there is only the option of consuming Veldora and then relying on Rudra to unleash his kingship.</w:t>
      </w:r>
    </w:p>
    <w:p>
      <w:r>
        <w:t>Thinking about it, Velgrynd changed her tactics and became more deliberate in her actions.</w:t>
      </w:r>
    </w:p>
    <w:p>
      <w:r>
        <w:t>"Oh, yeah? Looks like I've got your approval.”</w:t>
      </w:r>
    </w:p>
    <w:p>
      <w:r>
        <w:t>As if sensing Velgrynd's thoughts, Veldora turned into a dragon with a playful gesture.</w:t>
      </w:r>
    </w:p>
    <w:p>
      <w:r>
        <w:t>It would have been quite irritating, but somehow Velgrynd was happy.</w:t>
      </w:r>
    </w:p>
    <w:p>
      <w:r>
        <w:t xml:space="preserve"> Come to think of it, I don't think I've ever played with this kid… </w:t>
      </w:r>
    </w:p>
    <w:p>
      <w:r>
        <w:t>And to think of such things.</w:t>
      </w:r>
    </w:p>
    <w:p>
      <w:r>
        <w:t>Velgrynd couldn't help but smile and reply.</w:t>
      </w:r>
    </w:p>
    <w:p>
      <w:r>
        <w:t>"Well, yeah, I approve of you, you've been able to hold your own. So, ah, Veldora, if it is thoughtful to disobey me, there will be no more forgiveness.”</w:t>
      </w:r>
    </w:p>
    <w:p>
      <w:r>
        <w:t>Velgrynd acted as if she was going to say it to herself, so declared to.</w:t>
      </w:r>
    </w:p>
    <w:p>
      <w:r>
        <w:t>Looking at the sister whose atmosphere had changed, Veldora also sensed a sense of crisis, but couldn't nod his head here.</w:t>
      </w:r>
    </w:p>
    <w:p>
      <w:r>
        <w:t>"Kuahahaha! Then I'll lay down my life!”</w:t>
      </w:r>
    </w:p>
    <w:p>
      <w:r>
        <w:t xml:space="preserve"> I'm finally getting used to using the ultimate skill that I haven't used much for a long time. </w:t>
      </w:r>
    </w:p>
    <w:p>
      <w:r>
        <w:t>Despite being forced into a bitter fight as Velgrynd's opponent, it was enough to make a confrontation as long as that force was present.</w:t>
      </w:r>
    </w:p>
    <w:p>
      <w:r>
        <w:t>So Veldora felt it was his turn to strike this time.</w:t>
      </w:r>
    </w:p>
    <w:p>
      <w:r>
        <w:t>Although he can't use 'Parallel Existence' like Velgrynd, Veldora also hides one of the only First Sight Must Kill skills.</w:t>
      </w:r>
    </w:p>
    <w:p>
      <w:r>
        <w:t>This skill was only told to Rimuru, and was called the Harvest Storm Attack, and the skill was created after consulting with him.</w:t>
      </w:r>
    </w:p>
    <w:p>
      <w:r>
        <w:t xml:space="preserve"> Even that Rimuru was in admiration, so there was no way it wouldn't work on sister! </w:t>
      </w:r>
    </w:p>
    <w:p>
      <w:r>
        <w:t>Veldora was full of confidence.</w:t>
      </w:r>
    </w:p>
    <w:p>
      <w:r>
        <w:t>As far as Veldora knew, there was no one in the world more cunning than Rimuru.</w:t>
      </w:r>
    </w:p>
    <w:p>
      <w:r>
        <w:t xml:space="preserve"> I've been thinking to myself that I'm lucky Rimuru is a companion. </w:t>
      </w:r>
    </w:p>
    <w:p>
      <w:r>
        <w:t>This skill is certified by the authority of Rimuru.</w:t>
      </w:r>
    </w:p>
    <w:p>
      <w:r>
        <w:t>Now, Veldora unceremoniously freed the Harvest Storm Attack.</w:t>
      </w:r>
    </w:p>
    <w:p>
      <w:r>
        <w:t>A thundercloud roar was released from Veldora's mouth, its tyranny interfering with space and turning into an unseen light flying haphazardly.</w:t>
      </w:r>
    </w:p>
    <w:p>
      <w:r>
        <w:t xml:space="preserve"> Velgrynd, of course, would only respond to extremely dangerous attacks, something like Interfering Wave had no effect at all and was never put out of sight in the first place.</w:t>
      </w:r>
    </w:p>
    <w:p>
      <w:r>
        <w:t>But it's that that's the catch.</w:t>
      </w:r>
    </w:p>
    <w:p>
      <w:r>
        <w:t>Meaningless fluctuations can be unimaginably destructive when they are in poor plural, just as acoustic weapons, which alone pose little threat, are too late to detect.</w:t>
      </w:r>
    </w:p>
    <w:p>
      <w:r>
        <w:t>Velgrynd was no exception, looking to miss the Harvest Storm attack. It was only when the whole body was pervaded by pain that one understood that one had fallen into the Veldora's spell.</w:t>
      </w:r>
    </w:p>
    <w:p>
      <w:r>
        <w:t>“Goo—! I can't believe I’m…feeling pain? Veldora, what did you just do!?”</w:t>
      </w:r>
    </w:p>
    <w:p>
      <w:r>
        <w:t>"Kuahahahahah! It's my self-created “Harvest Storm Attack", which I'm very confident in.”</w:t>
      </w:r>
    </w:p>
    <w:p>
      <w:r>
        <w:t>Veldora said triumphantly.</w:t>
      </w:r>
    </w:p>
    <w:p>
      <w:r>
        <w:t>Getting the results as expected and getting overjoyed.</w:t>
      </w:r>
    </w:p>
    <w:p>
      <w:r>
        <w:t>Although he knew it hadn't caused any fatal injuries, it had never been possible to get such an advantage over his sister, so Veldora couldn't help but want to show off.</w:t>
      </w:r>
    </w:p>
    <w:p>
      <w:r>
        <w:t>But…</w:t>
      </w:r>
    </w:p>
    <w:p>
      <w:r>
        <w:t>"You're a real dumbass. That's why you're not good enough.”</w:t>
      </w:r>
    </w:p>
    <w:p>
      <w:r>
        <w:t>Veldora felt a fierce pain that he had never felt before.</w:t>
      </w:r>
    </w:p>
    <w:p>
      <w:r>
        <w:t>The one trumpeting the victory was Velgrynd.</w:t>
      </w:r>
    </w:p>
    <w:p>
      <w:r>
        <w:t>The moment Velgrynd recognized Veldora, the duel was abandoned, and the winning direction was no longer meaningful, but the full force of the fight was driving the success.</w:t>
      </w:r>
    </w:p>
    <w:p>
      <w:r>
        <w:t>So worked hard to keep Veldora unnoticed, quietly approaching the Emperor's flagship flying airship.</w:t>
      </w:r>
    </w:p>
    <w:p>
      <w:r>
        <w:t>On board the flagship was Lieutenant Kondo, who was fully prepared.</w:t>
      </w:r>
    </w:p>
    <w:p>
      <w:r>
        <w:t>Kondo unleashed the strongest aura towards Veldora, following Veldora's ''Chanting Words'</w:t>
      </w:r>
    </w:p>
    <w:p>
      <w:r>
        <w:t>instructions.</w:t>
      </w:r>
    </w:p>
    <w:p>
      <w:r>
        <w:t>And then…</w:t>
      </w:r>
    </w:p>
    <w:p>
      <w:r>
        <w:t>That one blow, even a god could be destroyed.</w:t>
      </w:r>
    </w:p>
    <w:p>
      <w:r>
        <w:t>Kondo can only fire one bullet a day, called the "Kamikaze Bullet", which is the strongest bullet born from the power of the "King of Execution,” a large southern-style automatic pistol that has been sublimated to mythical levels.</w:t>
      </w:r>
    </w:p>
    <w:p>
      <w:r>
        <w:t>The Domination Spell Bomb was completely incomparable to this bullet, and as far as Kondo knew, there were no people who ate this move and remained unscathed. Even Velgrynd's ‘'other body'' could be buried, and even Veldora could not remain unharmed.</w:t>
      </w:r>
    </w:p>
    <w:p>
      <w:r>
        <w:t>All as expected by Velgrynd's plan.</w:t>
      </w:r>
    </w:p>
    <w:p>
      <w:r>
        <w:t xml:space="preserve"> The initial speed is extremely close to the speed of light, and it can penetrate all kinds of "defense barriers" to reach the target.</w:t>
      </w:r>
    </w:p>
    <w:p>
      <w:r>
        <w:t>Veldora, who had been careless, had no strength left to resist the "god-extinguishing bomb.”</w:t>
      </w:r>
    </w:p>
    <w:p>
      <w:r>
        <w:t>Being hit by such a projectile, even his own existence was threatened.</w:t>
      </w:r>
    </w:p>
    <w:p>
      <w:r>
        <w:t>Veldora was in chaos.</w:t>
      </w:r>
    </w:p>
    <w:p>
      <w:r>
        <w:t xml:space="preserve"> Sister, you actually borrowed a third person's hand!? </w:t>
      </w:r>
    </w:p>
    <w:p>
      <w:r>
        <w:t>Veldora was a bit forgetful because he felt he could win over his sister, so he got caught in the breach and fell for his sister's plan.</w:t>
      </w:r>
    </w:p>
    <w:p>
      <w:r>
        <w:t>However…</w:t>
      </w:r>
    </w:p>
    <w:p>
      <w:r>
        <w:t>It's shocking that the self-respecting and arrogant sister should give up the duel. While understanding that it was a condition to prioritize victory, it always felt too unlike Sister.</w:t>
      </w:r>
    </w:p>
    <w:p>
      <w:r>
        <w:t>As important as this is, the more important issue right now is the state of himself.</w:t>
      </w:r>
    </w:p>
    <w:p>
      <w:r>
        <w:t xml:space="preserve"> Oops! </w:t>
      </w:r>
    </w:p>
    <w:p>
      <w:r>
        <w:t>A strong alarm sounded inside Veldora's head, and being a spiritual being, Veldora was abnormal enough to be able to feel the pain alone.</w:t>
      </w:r>
    </w:p>
    <w:p>
      <w:r>
        <w:t>As the strongest True Dragon Race is in a life crisis, it's only natural that Veldora would be anxious in the face of this incredible fact.</w:t>
      </w:r>
    </w:p>
    <w:p>
      <w:r>
        <w:t>If it had been a head-on strike, it might have been possible to resist even if he couldn't avoid it, but now as he was completely caught off guard, Veldora had no solution.</w:t>
      </w:r>
    </w:p>
    <w:p>
      <w:r>
        <w:t xml:space="preserve"> Ouch, that's a headache. This time it's better to admit defeat honestly and wait for the next time we meet to get revenge. Let's see, let's get in touch with Rimuru first… </w:t>
      </w:r>
    </w:p>
    <w:p>
      <w:r>
        <w:t>All caught up in this state, Veldora still retained some submissiveness. The reason why, is because there is a "Soul Corridor" between him and Rimuru, which can be revived later.</w:t>
      </w:r>
    </w:p>
    <w:p>
      <w:r>
        <w:t>As long as Rimuru was alive, Veldora was indestructible, so there was absolutely no need to panic.</w:t>
      </w:r>
    </w:p>
    <w:p>
      <w:r>
        <w:t>It should have been so, but instead things started going in the worst possible direction.</w:t>
      </w:r>
    </w:p>
    <w:p>
      <w:r>
        <w:t>"The King's Power Unleashed"</w:t>
      </w:r>
    </w:p>
    <w:p>
      <w:r>
        <w:t>It wasn't noticed because it was only watching Kondo, and there was actually a well-dressed man on board the airship.</w:t>
      </w:r>
    </w:p>
    <w:p>
      <w:r>
        <w:t xml:space="preserve"> …Masayuki? Uh, no. Mhm!? Wait, give me a minute! What's this!? Oops, this really sucks!!! </w:t>
      </w:r>
    </w:p>
    <w:p>
      <w:r>
        <w:t>By the time he found out, it was too late.</w:t>
      </w:r>
    </w:p>
    <w:p>
      <w:r>
        <w:t>The man, Emperor Rudra, was about to seize the spiritual will of Veldora.</w:t>
      </w:r>
    </w:p>
    <w:p>
      <w:r>
        <w:t xml:space="preserve"> With all the bruises and wounds from being hit by the the exterminating bullet, it was really over for Veldora.</w:t>
      </w:r>
    </w:p>
    <w:p>
      <w:r>
        <w:t>But there was one thing that Veldora couldn't stand either way.</w:t>
      </w:r>
    </w:p>
    <w:p>
      <w:r>
        <w:t xml:space="preserve"> …it doesn't matter if it's just me, but if it goes on like this, my friend Rimuru will also be affected, and only that will not be allowed! </w:t>
      </w:r>
    </w:p>
    <w:p>
      <w:r>
        <w:t>Rudra's domination is far more powerful than imagined, and if it continues to be left unchecked, it will obviously affect Rimuru through the Soul Corridor.</w:t>
      </w:r>
    </w:p>
    <w:p>
      <w:r>
        <w:t>'This will never be allowed’—Veldora thought to himself.</w:t>
      </w:r>
    </w:p>
    <w:p>
      <w:r>
        <w:t>Thus, the Soul Corridor was cut off on his own accord.</w:t>
      </w:r>
    </w:p>
    <w:p>
      <w:r>
        <w:t>“This this is good. After that it's up to you, Rimuru…”</w:t>
      </w:r>
    </w:p>
    <w:p>
      <w:r>
        <w:t>With those last words, Veldora's consciousness plunged into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