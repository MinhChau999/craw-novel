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End Credits </w:t>
      </w:r>
    </w:p>
    <w:p>
      <w:r>
        <w:t>This time, the 15 volumes came together without a hitch.</w:t>
      </w:r>
    </w:p>
    <w:p>
      <w:r>
        <w:t>The last deadline didn't work out, and remember saying to be careful in the future, but unfortunately, this time it's also 10 days late.</w:t>
      </w:r>
    </w:p>
    <w:p>
      <w:r>
        <w:t>I'll be sure to reflect strongly on this and pay attention next time!</w:t>
      </w:r>
    </w:p>
    <w:p>
      <w:r>
        <w:t>In fact, this time it was discussed with the Editor at an early stage.</w:t>
      </w:r>
    </w:p>
    <w:p>
      <w:r>
        <w:t>"It might be a little grim."</w:t>
      </w:r>
    </w:p>
    <w:p>
      <w:r>
        <w:t>"Go for it!”</w:t>
      </w:r>
    </w:p>
    <w:p>
      <w:r>
        <w:t>"Next time we break it down, can't we do this?"</w:t>
      </w:r>
    </w:p>
    <w:p>
      <w:r>
        <w:t>"I left the suspense behind last time, so I'm hoping this time I can give it a quick and easy ending."</w:t>
      </w:r>
    </w:p>
    <w:p>
      <w:r>
        <w:t>"You're right, but the page count is…”</w:t>
      </w:r>
    </w:p>
    <w:p>
      <w:r>
        <w:t>"It's okay! No matter how many pages there are, I don't care anymore!”</w:t>
      </w:r>
    </w:p>
    <w:p>
      <w:r>
        <w:t>That's not what happened! At the time, I was gagging inwardly.</w:t>
      </w:r>
    </w:p>
    <w:p>
      <w:r>
        <w:t>This volume has the most debuting characters in one volume, and there are several more debuting characters, which I know is a bit of a disregard for theory, but there's no way I can look away.</w:t>
      </w:r>
    </w:p>
    <w:p>
      <w:r>
        <w:t>Just like that, the word count grows as the individual scenes are described.</w:t>
      </w:r>
    </w:p>
    <w:p>
      <w:r>
        <w:t>So, in the meantime, I thought I'd leave it for the next volume…but that request was denied again.</w:t>
      </w:r>
    </w:p>
    <w:p>
      <w:r>
        <w:t>"I see. In that case, please look into the possibility of postponing the release date by one month.”</w:t>
      </w:r>
    </w:p>
    <w:p>
      <w:r>
        <w:t>The two are at odds with each other and time just keeps passing…</w:t>
      </w:r>
    </w:p>
    <w:p>
      <w:r>
        <w:t>I also don't care so much about letting go of the writing, the word count was long over 14 volumes ago.</w:t>
      </w:r>
    </w:p>
    <w:p>
      <w:r>
        <w:t>"How's it going?”</w:t>
      </w:r>
    </w:p>
    <w:p>
      <w:r>
        <w:t>"Well, it's still grim, and at this rate, it'll be about ten days overdue.”</w:t>
      </w:r>
    </w:p>
    <w:p>
      <w:r>
        <w:t>"I see. Then I'll be able to realize it, too.”</w:t>
      </w:r>
    </w:p>
    <w:p>
      <w:r>
        <w:t>"Oh, oh, so the release date has changed to October?”</w:t>
      </w:r>
    </w:p>
    <w:p>
      <w:r>
        <w:t>"No, there's still a way to deal with a 10-day overdue date. It's still on sale in September!”</w:t>
      </w:r>
    </w:p>
    <w:p>
      <w:r>
        <w:t>It's true.</w:t>
      </w:r>
    </w:p>
    <w:p>
      <w:r>
        <w:t>Is that the direction in which you are doing your awakening.</w:t>
      </w:r>
    </w:p>
    <w:p>
      <w:r>
        <w:t>I also can't guarantee that it will be done for sure by 10 days overdue, but I's decision will not be changed.</w:t>
      </w:r>
    </w:p>
    <w:p>
      <w:r>
        <w:t xml:space="preserve"> "The page count is estimated to be the largest volume since it went on sale…”</w:t>
      </w:r>
    </w:p>
    <w:p>
      <w:r>
        <w:t>"Don't worry about it, just try to make the deadline!”</w:t>
      </w:r>
    </w:p>
    <w:p>
      <w:r>
        <w:t>“…understood…”</w:t>
      </w:r>
    </w:p>
    <w:p>
      <w:r>
        <w:t>The result is that the I's were not able to get past them, and after all the hard work, they finally caught up.</w:t>
      </w:r>
    </w:p>
    <w:p>
      <w:r>
        <w:t xml:space="preserve">Because of the above, this volume is the one with the highest word count. </w:t>
      </w:r>
    </w:p>
    <w:p>
      <w:r>
        <w:t>***</w:t>
      </w:r>
    </w:p>
    <w:p>
      <w:r>
        <w:t xml:space="preserve"> That's how this volume is done, now it's important to care about how the reverse is.</w:t>
      </w:r>
    </w:p>
    <w:p>
      <w:r>
        <w:t>If it's fun for everyone, that's the ultimate joy for me.</w:t>
      </w:r>
    </w:p>
    <w:p>
      <w:r>
        <w:t>It's not too much to say that the content has become something different from the web version, but I'm thinking about the next volume now.</w:t>
      </w:r>
    </w:p>
    <w:p>
      <w:r>
        <w:t>I would like to express my sincere gratitude to all those who supported and participated in this work,</w:t>
      </w:r>
    </w:p>
    <w:p>
      <w:r>
        <w:t>“That Time I Was Reincarnated as a Slime".</w:t>
      </w:r>
    </w:p>
    <w:p>
      <w:r>
        <w:t>Looking forward to our next volume!!!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