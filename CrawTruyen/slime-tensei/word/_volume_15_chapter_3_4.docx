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a result, the subordinates of the 'Warcraft Legion' led by Gladim were all crushed.</w:t>
      </w:r>
    </w:p>
    <w:p>
      <w:r>
        <w:t>However, there are still dangers on the battlefield.</w:t>
      </w:r>
    </w:p>
    <w:p>
      <w:r>
        <w:t>One man, seeing Gladim's head rolling down to the ground in front of him, was giddy.</w:t>
      </w:r>
    </w:p>
    <w:p>
      <w:r>
        <w:t>"There's a delicious-looking bait that fell on the ground!”</w:t>
      </w:r>
    </w:p>
    <w:p>
      <w:r>
        <w:t>That was the reason he was happy.</w:t>
      </w:r>
    </w:p>
    <w:p>
      <w:r>
        <w:t>The man who had picked up his head and nibbled on it without a care in the world was one of the</w:t>
      </w:r>
    </w:p>
    <w:p>
      <w:r>
        <w:t>"three giants" that Yuuki had ordered to infiltrate the Legion of Warcraft, Vega.</w:t>
      </w:r>
    </w:p>
    <w:p>
      <w:r>
        <w:t>Gnawing away at Gladim's body, Vega's body was full of power.</w:t>
      </w:r>
    </w:p>
    <w:p>
      <w:r>
        <w:t>The body of that seemingly carnivorous beast swelled up another round. Gladim was originally a big man over two meters, and Vega had grown to be equal to Gladim, with bulging muscles that made the uniform blossom.</w:t>
      </w:r>
    </w:p>
    <w:p>
      <w:r>
        <w:t>"Hmph, it's not bad…but it's not enough."</w:t>
      </w:r>
    </w:p>
    <w:p>
      <w:r>
        <w:t>Vega muttered to himself, and next came a succession of delicious bait.</w:t>
      </w:r>
    </w:p>
    <w:p>
      <w:r>
        <w:t xml:space="preserve"> Najim, the vermilion bird, burned to a crisp, Barago, the green dragon, who died with a hole in his chest, and Goseline, the metal remains of which are only the remains of her.</w:t>
      </w:r>
    </w:p>
    <w:p>
      <w:r>
        <w:t>Vega approached quietly, unnoticed by anyone and nibbled on his prey quickly, one after another.</w:t>
      </w:r>
    </w:p>
    <w:p>
      <w:r>
        <w:t>Vega was able to eat humans because he was born with a special ability, the power of the unique skill</w:t>
      </w:r>
    </w:p>
    <w:p>
      <w:r>
        <w:t>“Plunderer."</w:t>
      </w:r>
    </w:p>
    <w:p>
      <w:r>
        <w:t>...........</w:t>
      </w:r>
    </w:p>
    <w:p>
      <w:r>
        <w:t>........</w:t>
      </w:r>
    </w:p>
    <w:p>
      <w:r>
        <w:t>...</w:t>
      </w:r>
    </w:p>
    <w:p>
      <w:r>
        <w:t>Vega was born in the royal capital of Ingracia. Unknown to Vega himself, his father was a "magical inquisitor" who eventually degenerated into a wizard.</w:t>
      </w:r>
    </w:p>
    <w:p>
      <w:r>
        <w:t>The father, having absorbed too much magic factor and unable to change back to human again, attacked the mother, from which Vega was born. So Vega was born a heretic, only three days after conceiving Vega in the mother's fetus and being born with a self.</w:t>
      </w:r>
    </w:p>
    <w:p>
      <w:r>
        <w:t>Having said that, he was just an irrational baby who didn't understand language, and everyone around him, including his mother, feared him as a monster. Not only was he not loved, he was nearly killed and had to hide.</w:t>
      </w:r>
    </w:p>
    <w:p>
      <w:r>
        <w:t>A dozen years passed after that, and Vega survived.</w:t>
      </w:r>
    </w:p>
    <w:p>
      <w:r>
        <w:t>Eating rats, scavenging scraps of leftovers, eating anything to survive. Finally, it also began to gnaw at the humans who were dying after the fight.</w:t>
      </w:r>
    </w:p>
    <w:p>
      <w:r>
        <w:t>Then he got it.</w:t>
      </w:r>
    </w:p>
    <w:p>
      <w:r>
        <w:t>Surprisingly, there is so much bait around yourself.</w:t>
      </w:r>
    </w:p>
    <w:p>
      <w:r>
        <w:t>Vega, who began eating humans, became a veritable monster. Of course, so an order was given to crush him, and it was Yuuki who was responsible for carrying it out.</w:t>
      </w:r>
    </w:p>
    <w:p>
      <w:r>
        <w:t>At that time, Shizue Izawa was already the instructor who took up the whip and assisted in the crusade, and Vega was successfully arrested.</w:t>
      </w:r>
    </w:p>
    <w:p>
      <w:r>
        <w:t>Originally, Vega was supposed to be executed, but Yuuki felt it would be a shame for the force to just die. Unusual combat acumen, tough flesh. Also, it has the potential to grow, so it can be a good pawn to use if you exercise well.</w:t>
      </w:r>
    </w:p>
    <w:p>
      <w:r>
        <w:t>Yuuki lied to Shizu and said that Vega had been disposed of.</w:t>
      </w:r>
    </w:p>
    <w:p>
      <w:r>
        <w:t>Then Vega was educated in the Empire through Damrada. Today, he has grown into a warrior of terror.</w:t>
      </w:r>
    </w:p>
    <w:p>
      <w:r>
        <w:t>...........</w:t>
      </w:r>
    </w:p>
    <w:p>
      <w:r>
        <w:t>........</w:t>
      </w:r>
    </w:p>
    <w:p>
      <w:r>
        <w:t>...</w:t>
      </w:r>
    </w:p>
    <w:p>
      <w:r>
        <w:t xml:space="preserve"> Fortunately for Vega, the battle between the Upper Beast Knights and the Demon Beast Knights who served as reinforcements intensified. Thus, Vega was able to achieve his objective in a covert manner.</w:t>
      </w:r>
    </w:p>
    <w:p>
      <w:r>
        <w:t>The limbs of a strong beast, the body of hard magic steel, the power of a dragon that can bounce magic, the wings that can soar through the sky. Vega got them all in short order.</w:t>
      </w:r>
    </w:p>
    <w:p>
      <w:r>
        <w:t>Not only that, but he also picked up the mythical grade Blue Dragon Spear.</w:t>
      </w:r>
    </w:p>
    <w:p>
      <w:r>
        <w:t>Though not yet recognized as a master, Vega didn't care. The injection of power made the Blue Dragon Spear obey itself, fusing together forcibly.</w:t>
      </w:r>
    </w:p>
    <w:p>
      <w:r>
        <w:t>This was the effect of 『Metal Operation』, the power that Goseline possessed.</w:t>
      </w:r>
    </w:p>
    <w:p>
      <w:r>
        <w:t>Fused with mythical-grade weapons, an unknown change came over Vega. The unusual armor covered the entire body, and a demon of unknown origin was born.</w:t>
      </w:r>
    </w:p>
    <w:p>
      <w:r>
        <w:t>At this point, it was time for Gabil and the others to notice.</w:t>
      </w:r>
    </w:p>
    <w:p>
      <w:r>
        <w:t>"What? Are there still such dangerous foes around!?”</w:t>
      </w:r>
    </w:p>
    <w:p>
      <w:r>
        <w:t>Gabil exclaimed in surprise, and the minions could not help complaining.</w:t>
      </w:r>
    </w:p>
    <w:p>
      <w:r>
        <w:t>"But Lord Gabil, we are exhausted.”</w:t>
      </w:r>
    </w:p>
    <w:p>
      <w:r>
        <w:t>“Exactly."</w:t>
      </w:r>
    </w:p>
    <w:p>
      <w:r>
        <w:t>"One battle after another, the supplies became scarce. What shall we do, Lord Gabil?”</w:t>
      </w:r>
    </w:p>
    <w:p>
      <w:r>
        <w:t>It's no wonder.</w:t>
      </w:r>
    </w:p>
    <w:p>
      <w:r>
        <w:t>In fact, the fatigue of the "flying dragon congregation" was at its limit.</w:t>
      </w:r>
    </w:p>
    <w:p>
      <w:r>
        <w:t>If the upper beast knight had come any later, the battle line would have collapsed long ago.</w:t>
      </w:r>
    </w:p>
    <w:p>
      <w:r>
        <w:t>After all, the Beast King Warrior Corps and the "Heavenly Flyers", who were supposed to be reliable reinforcements, were the first to leave the battle line.</w:t>
      </w:r>
    </w:p>
    <w:p>
      <w:r>
        <w:t>“Ah, crap,” Suphia muttered—that’s how this started.</w:t>
      </w:r>
    </w:p>
    <w:p>
      <w:r>
        <w:t>Gabil asked what was wrong, and Sophia returned with a "So sleepy…"</w:t>
      </w:r>
    </w:p>
    <w:p>
      <w:r>
        <w:t>Hearing this, Gabil also understood.</w:t>
      </w:r>
    </w:p>
    <w:p>
      <w:r>
        <w:t>It's about to begin.</w:t>
      </w:r>
    </w:p>
    <w:p>
      <w:r>
        <w:t>The indispensable evolutionary sleep of the Harvest Festival begins at the worst possible time.</w:t>
      </w:r>
    </w:p>
    <w:p>
      <w:r>
        <w:t>Carrion and Frey began to awaken, and it was a natural consequence. In the face of this irresistible physiological phenomenon, there is nothing to be done about complaining. So Gabil and the rest fought alone and held the line.</w:t>
      </w:r>
    </w:p>
    <w:p>
      <w:r>
        <w:t xml:space="preserve"> The other units are in the middle of an engagement according to their own judgment. But Gabil and the others couldn't get out of there. Fatigue reaches its limit at times like these and the situation becomes even more unpleasant.</w:t>
      </w:r>
    </w:p>
    <w:p>
      <w:r>
        <w:t>That's when Vega came and Gabil was blue in the face.</w:t>
      </w:r>
    </w:p>
    <w:p>
      <w:r>
        <w:t>"Be assured, Sir Gabil, that first I will speak to that man. That guy's name is Vega. He's Yuuki's partner.”</w:t>
      </w:r>
    </w:p>
    <w:p>
      <w:r>
        <w:t>How reliable, Gabil was impressed with Gedora.</w:t>
      </w:r>
    </w:p>
    <w:p>
      <w:r>
        <w:t>"Then please!”</w:t>
      </w:r>
    </w:p>
    <w:p>
      <w:r>
        <w:t>“Roger."</w:t>
      </w:r>
    </w:p>
    <w:p>
      <w:r>
        <w:t>The two, who had unknowingly become quite close, smiled and nodded at each other. Then Gedora walked towards Vega.</w:t>
      </w:r>
    </w:p>
    <w:p>
      <w:r>
        <w:t>"Vega, long time no see."</w:t>
      </w:r>
    </w:p>
    <w:p>
      <w:r>
        <w:t>"Ahhhh? Ah, is it Master Gedora? I hear you've gone rogue to the Demon Lord Rimuru, so it's true.”</w:t>
      </w:r>
    </w:p>
    <w:p>
      <w:r>
        <w:t>"Mm-hmm. That's why myself and Yuuki are also in a comrade-in-arms relationship, and it's a good thing I ran into you here. If I hadn't been there, you might have been considered an enemy.”</w:t>
      </w:r>
    </w:p>
    <w:p>
      <w:r>
        <w:t>“Yeah?"</w:t>
      </w:r>
    </w:p>
    <w:p>
      <w:r>
        <w:t>Gedora walked over and struck up an intimate conversation, and Vega glanced around with little interest. Then immediately averted his gaze.</w:t>
      </w:r>
    </w:p>
    <w:p>
      <w:r>
        <w:t>Now Vega's eyes only see what is of interest.</w:t>
      </w:r>
    </w:p>
    <w:p>
      <w:r>
        <w:t>Ahead of Vega's line of sight, were Carrion and Frey. All around them, too, lay what looked like pretty tasty bait. Vega kept his mouth watered, recalling the taste of the meat in a trance.</w:t>
      </w:r>
    </w:p>
    <w:p>
      <w:r>
        <w:t>"I will mediate here, and you will assist us…"</w:t>
      </w:r>
    </w:p>
    <w:p>
      <w:r>
        <w:t>Gedora slaps his hands on his shoulders as Vega sweeps past and a relaxed guarded Gedora eats the punch head on.</w:t>
      </w:r>
    </w:p>
    <w:p>
      <w:r>
        <w:t>Now Vega's power had been strengthened to override the awakening demon lord. Compared to Gedora, there is more than twice the amount of mana.</w:t>
      </w:r>
    </w:p>
    <w:p>
      <w:r>
        <w:t>Although Gedora's physical defense of the metallic demon clan was also excellent, it was still no better than Vega, who had full body magic steel and was armed with mythical levels. One blow left Gedora unconscious and lying motionless on the ground.</w:t>
      </w:r>
    </w:p>
    <w:p>
      <w:r>
        <w:t>“Gedora, Gedora…!”</w:t>
      </w:r>
    </w:p>
    <w:p>
      <w:r>
        <w:t>The shouting Gabil thought in his heart, Gedora is really unreliable. Gedora himself was full of confidence, but it couldn't be helped.</w:t>
      </w:r>
    </w:p>
    <w:p>
      <w:r>
        <w:t>The good hope collapsed and Gabil looked even more disappointed. Also, Vega is more than capable.</w:t>
      </w:r>
    </w:p>
    <w:p>
      <w:r>
        <w:t xml:space="preserve"> Vega wasn't about to hide either, watching them like he was licking Carrion and Frey.</w:t>
      </w:r>
    </w:p>
    <w:p>
      <w:r>
        <w:t>His purpose was clear.</w:t>
      </w:r>
    </w:p>
    <w:p>
      <w:r>
        <w:t>If he is not knocked out here, he will gain even more power.</w:t>
      </w:r>
    </w:p>
    <w:p>
      <w:r>
        <w:t>I don't even know if I can beat it now, and I'll be even more helpless by then.  Gabil will lose out and will have to fight now.</w:t>
      </w:r>
    </w:p>
    <w:p>
      <w:r>
        <w:t xml:space="preserve"> I've always wanted to do something big, but one by one, I'd rather be spared. </w:t>
      </w:r>
    </w:p>
    <w:p>
      <w:r>
        <w:t xml:space="preserve">Gabil introspected slightly inwardly.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