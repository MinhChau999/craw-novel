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After eating Veldora, I seem to have been reborn into a new race.</w:t>
      </w:r>
    </w:p>
    <w:p>
      <w:r>
        <w:t>The name seems to be Ultimate Slime (Viscous Dragonic-Demonic Star God Body) or something, so I'm joining the True Dragon Race.</w:t>
      </w:r>
    </w:p>
    <w:p>
      <w:r>
        <w:t>—Although a subspecies.</w:t>
      </w:r>
    </w:p>
    <w:p>
      <w:r>
        <w:t>It's completely unrelated to a Slime now, I guess, although there's that idea but it's a secret.</w:t>
      </w:r>
    </w:p>
    <w:p>
      <w:r>
        <w:t>Nowadays, you lose if you care.</w:t>
      </w:r>
    </w:p>
    <w:p>
      <w:r>
        <w:t>I confirm my new body.</w:t>
      </w:r>
    </w:p>
    <w:p>
      <w:r>
        <w:t>I can make a human body without consuming magicules, and it's gotten a lot bigger.</w:t>
      </w:r>
    </w:p>
    <w:p>
      <w:r>
        <w:t>Has it grown, so to speak?</w:t>
      </w:r>
    </w:p>
    <w:p>
      <w:r>
        <w:t>Nowadays I'm about the same height as a high schooler.</w:t>
      </w:r>
    </w:p>
    <w:p>
      <w:r>
        <w:t>Although it is girly…</w:t>
      </w:r>
    </w:p>
    <w:p>
      <w:r>
        <w:t>Since the age of appearance can change at will, it really doesn't make any sense, but it's fun to grow up with that feeling.</w:t>
      </w:r>
    </w:p>
    <w:p>
      <w:r>
        <w:t>The focus is on being able to move with ease.</w:t>
      </w:r>
    </w:p>
    <w:p>
      <w:r>
        <w:t>The volume of the Slime form has also increased, with the diameter seemingly increasing from seventy to eighty centimeters. It's a little too big to be held in one's arms this way, but there should be a way to maintain the original smaller size.</w:t>
      </w:r>
    </w:p>
    <w:p>
      <w:r>
        <w:t>I’ll check it out afterwards.</w:t>
      </w:r>
    </w:p>
    <w:p>
      <w:r>
        <w:t>Ah, there's a problem.</w:t>
      </w:r>
    </w:p>
    <w:p>
      <w:r>
        <w:t>Right now, I'm not wearing anything.</w:t>
      </w:r>
    </w:p>
    <w:p>
      <w:r>
        <w:t>In other words, I’m naked.</w:t>
      </w:r>
    </w:p>
    <w:p>
      <w:r>
        <w:t>That's a no-go.</w:t>
      </w:r>
    </w:p>
    <w:p>
      <w:r>
        <w:t>Although the strange demonic aura that leaked could hide my body, it still didn't look good in my ethical view.</w:t>
      </w:r>
    </w:p>
    <w:p>
      <w:r>
        <w:t>Because of this, the garments were tried on.</w:t>
      </w:r>
    </w:p>
    <w:p>
      <w:r>
        <w:t xml:space="preserve"> I tried to use what Diablo taught me about the creation of matter, and it was unexpectedly simple and successful.</w:t>
      </w:r>
    </w:p>
    <w:p>
      <w:r>
        <w:t>Depending on the ability of the maker, what is made will perform differently. Plus this outfit is not only super comfortable to wear, but the pitch black look is cool too.</w:t>
      </w:r>
    </w:p>
    <w:p>
      <w:r>
        <w:t>As for the grade that makes people care…it's the mythical grade.</w:t>
      </w:r>
    </w:p>
    <w:p>
      <w:r>
        <w:t>Eh? Mythical?</w:t>
      </w:r>
    </w:p>
    <w:p>
      <w:r>
        <w:t>Mythical? So that's it—uh, huh?</w:t>
      </w:r>
    </w:p>
    <w:p>
      <w:r>
        <w:t>To be completely stunned is exactly how I feel right now.</w:t>
      </w:r>
    </w:p>
    <w:p>
      <w:r>
        <w:t>I feel like I've really evolved, I see.</w:t>
      </w:r>
    </w:p>
    <w:p>
      <w:r>
        <w:t>Mostly, my current strength is probably more than I could ever imagine.</w:t>
      </w:r>
    </w:p>
    <w:p>
      <w:r>
        <w:t>With some careful thought, several reasons can come to mind.</w:t>
      </w:r>
    </w:p>
    <w:p>
      <w:r>
        <w:t>One of the main reasons why was that when Benimaru and the others evolved into the Awakened Demon Lord, their power would be returned to me in the form of a 'food chain' feedback, right?</w:t>
      </w:r>
    </w:p>
    <w:p>
      <w:r>
        <w:t>Eating Veldora, absorbing his power was also a reason.</w:t>
      </w:r>
    </w:p>
    <w:p>
      <w:r>
        <w:t>The energy that had hitherto been stored in the 'stomach pouch' that could not be used was now analyzed and could be used—there must be a reason for that.</w:t>
      </w:r>
    </w:p>
    <w:p>
      <w:r>
        <w:t>Because of these various reasons, my abilities have blossomed this time, which is roughly how I feel.</w:t>
      </w:r>
    </w:p>
    <w:p>
      <w:r>
        <w:t>It's the result of everything working smoothly.</w:t>
      </w:r>
    </w:p>
    <w:p>
      <w:r>
        <w:t>Simply put, it's all thanks to the Ciel.</w:t>
      </w:r>
    </w:p>
    <w:p>
      <w:r>
        <w:t>Oh, it's rude to call people by their first names now.</w:t>
      </w:r>
    </w:p>
    <w:p>
      <w:r>
        <w:t>As a tribute to your partner in the future, let's call you Ciel-sensei!</w:t>
      </w:r>
    </w:p>
    <w:p>
      <w:r>
        <w:t>&lt;&lt;Please Don't Do This.&gt;&gt;</w:t>
      </w:r>
    </w:p>
    <w:p>
      <w:r>
        <w:t>It was like hearing something like that, but I didn't care at all.</w:t>
      </w:r>
    </w:p>
    <w:p>
      <w:r>
        <w:t>Really, my teacher is just brilliant.</w:t>
      </w:r>
    </w:p>
    <w:p>
      <w:r>
        <w:t>Please take care of us from now on!</w:t>
      </w:r>
    </w:p>
    <w:p>
      <w:r>
        <w:t>&lt;&lt;Leave It Up To Me!&gt;&gt;</w:t>
      </w:r>
    </w:p>
    <w:p>
      <w:r>
        <w:t>Hmmm.</w:t>
      </w:r>
    </w:p>
    <w:p>
      <w:r>
        <w:t>And so I got dressed, but the main purpose must not be forgotten.</w:t>
      </w:r>
    </w:p>
    <w:p>
      <w:r>
        <w:t>"Veldora, are you all right?”</w:t>
      </w:r>
    </w:p>
    <w:p>
      <w:r>
        <w:t xml:space="preserve"> "Kuahahaha! Of course, don't make me repeat it so many times. More important than that, you're the one who managed to defeat my body!”</w:t>
      </w:r>
    </w:p>
    <w:p>
      <w:r>
        <w:t>"It's okay. Now that I think about it, I've just become a bit forgetful. But, great. I mean it!”</w:t>
      </w:r>
    </w:p>
    <w:p>
      <w:r>
        <w:t>Veldora and I were happy for each other's peace.</w:t>
      </w:r>
    </w:p>
    <w:p>
      <w:r>
        <w:t>Being able to have a conversation like this, Veldora's core seems to be fine. In that case, all that was left was to reconnect the "Soul Corridor" and restore the ultimate power of the "King of Storms".</w:t>
      </w:r>
    </w:p>
    <w:p>
      <w:r>
        <w:t>&lt;&lt;It's a Success Without a Problem.&gt;&gt;</w:t>
      </w:r>
    </w:p>
    <w:p>
      <w:r>
        <w:t>As expected of Ciel-sensei.</w:t>
      </w:r>
    </w:p>
    <w:p>
      <w:r>
        <w:t>Even when I don't ask, I often get things done ahead of time.</w:t>
      </w:r>
    </w:p>
    <w:p>
      <w:r>
        <w:t>The job was also done perfectly this time.</w:t>
      </w:r>
    </w:p>
    <w:p>
      <w:r>
        <w:t>Good.</w:t>
      </w:r>
    </w:p>
    <w:p>
      <w:r>
        <w:t>My purpose was served.</w:t>
      </w:r>
    </w:p>
    <w:p>
      <w:r>
        <w:t>Now that Veldora has been recaptured, there's no Imperial Army left.</w:t>
      </w:r>
    </w:p>
    <w:p>
      <w:r>
        <w:t>But yes…</w:t>
      </w:r>
    </w:p>
    <w:p>
      <w:r>
        <w:t>My anger was still there and I was going to take it out hard on Emperor Rudra.</w:t>
      </w:r>
    </w:p>
    <w:p>
      <w:r>
        <w:t>Moreover, ending the war in such a tiger's-head manner will leave a bane in its wake. Now that things have come to this, there is only so much we can do to crush our opponent completely.</w:t>
      </w:r>
    </w:p>
    <w:p>
      <w:r>
        <w:t>It is also the duty of being a king to take the threat out.</w:t>
      </w:r>
    </w:p>
    <w:p>
      <w:r>
        <w:t>Now that my anger has subsided, then it's okay for someone other than Rudra to just throw it away, right? It's starting to come to mind, but don't let up on getting the job done to the end.</w:t>
      </w:r>
    </w:p>
    <w:p>
      <w:r>
        <w:t>Besides, even if I were willing to give in, the enemy would not retreat in silence.</w:t>
      </w:r>
    </w:p>
    <w:p>
      <w:r>
        <w:t>The evidence is that—</w:t>
      </w:r>
    </w:p>
    <w:p>
      <w:r>
        <w:t>Velgrynd in the front is still alive and is staring at me from the prison with a hostile look in her eyes.</w:t>
      </w:r>
    </w:p>
    <w:p>
      <w:r>
        <w:t>I had succeeded in liberating Veldora, but Velgrynd was furious for some reason.</w:t>
      </w:r>
    </w:p>
    <w:p>
      <w:r>
        <w:t>There was no point in beating her, and being her opponent was troublesome…</w:t>
      </w:r>
    </w:p>
    <w:p>
      <w:r>
        <w:t>But the threat must be removed.</w:t>
      </w:r>
    </w:p>
    <w:p>
      <w:r>
        <w:t>Velgrynd can no longer pose a threat. Although the analysis of all her powers is not yet complete, the countermeasures are ready.</w:t>
      </w:r>
    </w:p>
    <w:p>
      <w:r>
        <w:t>Ciel-sensei is so confident.</w:t>
      </w:r>
    </w:p>
    <w:p>
      <w:r>
        <w:t>Or rather, arrogant?</w:t>
      </w:r>
    </w:p>
    <w:p>
      <w:r>
        <w:t xml:space="preserve"> &lt;&lt;No, it's 100% true.&gt;&gt;</w:t>
      </w:r>
    </w:p>
    <w:p>
      <w:r>
        <w:t>It would be ridiculous to lose the fight, but it really doesn't take that kind of worry.</w:t>
      </w:r>
    </w:p>
    <w:p>
      <w:r>
        <w:t>Even the fight just now, we had completely defended against Velgrynd's attack. The current Ciel had even estimated a not too hard fight.</w:t>
      </w:r>
    </w:p>
    <w:p>
      <w:r>
        <w:t>Anyway, I don't intend to change my policy of taking this opportunity to completely destroy the empire, and to spill blood without shedding it.</w:t>
      </w:r>
    </w:p>
    <w:p>
      <w:r>
        <w:t>The Black Legion is also making a ruckus right now, with several particularly chaotic spots in the battlefield, but there's nothing left in the enemy lineup that requires my particular attention.</w:t>
      </w:r>
    </w:p>
    <w:p>
      <w:r>
        <w:t>I'm definitely going to clash with Velgrynd who is targeting Rudra anyway, so weakening her here isn't a mistake in tactics either.</w:t>
      </w:r>
    </w:p>
    <w:p>
      <w:r>
        <w:t>There were Lieutenant Kondo and Damrada on the Imperial side.</w:t>
      </w:r>
    </w:p>
    <w:p>
      <w:r>
        <w:t>The Four Horsemen who guarded Rudra also seemed to be quite a tricky opponent.</w:t>
      </w:r>
    </w:p>
    <w:p>
      <w:r>
        <w:t>Yuuki was also dominated by Rudra, so we had to deal with him as an enemy as well.</w:t>
      </w:r>
    </w:p>
    <w:p>
      <w:r>
        <w:t>In addition to these enemies, the "single digits" should be left to one person. I don't know what kind of guy he is, but since it's a saint level opponent, one must also be on guard.</w:t>
      </w:r>
    </w:p>
    <w:p>
      <w:r>
        <w:t>In other words, even not counting Rudra and Velgrynd, there were still eight strong enemies on the Imperial side.</w:t>
      </w:r>
    </w:p>
    <w:p>
      <w:r>
        <w:t>After exploring the scent of the battlefield, it seems that there are several other strongmen who can be considered “threatening,” so let's solve the problem with one breath now.</w:t>
      </w:r>
    </w:p>
    <w:p>
      <w:r>
        <w:t>In fact, I don't feel "threatened" at this point, even though I say I'm strong.</w:t>
      </w:r>
    </w:p>
    <w:p>
      <w:r>
        <w:t>Since evolving into the True Dragon Seed, my amount of mana has increased nearly tenfold. With this, the quality and quantity of my strength has been greatly strengthened, and I have a real feeling that my strength is not comparable to that of my previous self.</w:t>
      </w:r>
    </w:p>
    <w:p>
      <w:r>
        <w:t>Because I’ve yet to call out Veldora, my energy is also full frame. I'm in such good shape right now that I think I might be able to compete with Milim or Guy.</w:t>
      </w:r>
    </w:p>
    <w:p>
      <w:r>
        <w:t>—No, that’s a big deal. If one gets too carried away, it will surely lead to failure afterwards.</w:t>
      </w:r>
    </w:p>
    <w:p>
      <w:r>
        <w:t>It's better to act cautiously and deliberately for now.</w:t>
      </w:r>
    </w:p>
    <w:p>
      <w:r>
        <w:t>That said, after scouting the battlefield's breath I found that the strongmen mentioned earlier seemed to have already fought with Benimaru and the others.</w:t>
      </w:r>
    </w:p>
    <w:p>
      <w:r>
        <w:t>Although that was my order in the beginning, it was still admirable that they moved so quickly, but at the same time, the fear of casualties arose.</w:t>
      </w:r>
    </w:p>
    <w:p>
      <w:r>
        <w:t>Will they obey my no-death order properly?</w:t>
      </w:r>
    </w:p>
    <w:p>
      <w:r>
        <w:t>I hope they don't force themselves to mess around just to keep me out of the way…</w:t>
      </w:r>
    </w:p>
    <w:p>
      <w:r>
        <w:t xml:space="preserve"> Forget about it, I’ll worry about it after all this.</w:t>
      </w:r>
    </w:p>
    <w:p>
      <w:r>
        <w:t>Now, I have another Velgrynd in front of me who is flying over, I’ll take care of her first, then see if I have to go back them up.</w:t>
      </w:r>
    </w:p>
    <w:p>
      <w:r>
        <w:t>In less than a second, I made that judgment.</w:t>
      </w:r>
    </w:p>
    <w:p>
      <w:r>
        <w:t>That being the case, the next question was how to fight her.</w:t>
      </w:r>
    </w:p>
    <w:p>
      <w:r>
        <w:t>First of all, how about unleashing the "Dragon Liberation" from the "King of Storms" with the ultimate skill?</w:t>
      </w:r>
    </w:p>
    <w:p>
      <w:r>
        <w:t>Calling Veldora out, it became a two-on-one matchup between the two of us against Velgrynd, and in doing so, it was a sure win.</w:t>
      </w:r>
    </w:p>
    <w:p>
      <w:r>
        <w:t>Come to think of it, normally my mana amount is always in a disagreeable state. Mostly, this is because I let Veldora move freely.</w:t>
      </w:r>
    </w:p>
    <w:p>
      <w:r>
        <w:t>Veldora and I are similarly one minded and can be resurrected without problems as long as the other is okay. Although it was different from Velgrynd's 'Parallel Existence', it was also a cheat level invincibility trait.</w:t>
      </w:r>
    </w:p>
    <w:p>
      <w:r>
        <w:t>If the mana level not being full is the price of this trait, it feels about as good as no problem at all.</w:t>
      </w:r>
    </w:p>
    <w:p>
      <w:r>
        <w:t>Also, the excess mana from Veldora flows into me, so there's actually no inconvenience there. How about because of this loop-back effect, my body has even been activated.</w:t>
      </w:r>
    </w:p>
    <w:p>
      <w:r>
        <w:t>Anyway, that's how it is, 'Storm Dragon Liberation' to me is the ability to do far more good than harm.</w:t>
      </w:r>
    </w:p>
    <w:p>
      <w:r>
        <w:t>It used to consume about 90% of my magicules, but now it's enough with three achievements.</w:t>
      </w:r>
    </w:p>
    <w:p>
      <w:r>
        <w:t>As I thought this, I prepared to unleash 'Storm Dragon Liberation'.</w:t>
      </w:r>
    </w:p>
    <w:p>
      <w:r>
        <w:t>"How dare you…take my lovely brother—!”</w:t>
      </w:r>
    </w:p>
    <w:p>
      <w:r>
        <w:t>Velgrynd yelled so loudly.</w:t>
      </w:r>
    </w:p>
    <w:p>
      <w:r>
        <w:t>If you ask me, that statement of hers feels like a back bite.</w:t>
      </w:r>
    </w:p>
    <w:p>
      <w:r>
        <w:t>"You were the first to strike, weren't you? After all, isn't it because of you guys that I was going to fight Veldora!?”</w:t>
      </w:r>
    </w:p>
    <w:p>
      <w:r>
        <w:t>"Shut up! Veldora was eaten by your kind, and it will not happen! Although I thought he was a bit shrewd, I didn’t expect him to lose to the Monster Demon Lord………I will never admit it. I won't spare you.”</w:t>
      </w:r>
    </w:p>
    <w:p>
      <w:r>
        <w:t>A furious Velgrynd began to shoot the hot line indiscriminately.</w:t>
      </w:r>
    </w:p>
    <w:p>
      <w:r>
        <w:t>Unfortunately, however, that didn't work for me.</w:t>
      </w:r>
    </w:p>
    <w:p>
      <w:r>
        <w:t>However, through the conversation I just had, I also figured something out.</w:t>
      </w:r>
    </w:p>
    <w:p>
      <w:r>
        <w:t xml:space="preserve"> Velgrynd was so angry because of me devouring Veldora, so she probably misunderstood that Veldora was killed by me or wiped out completely.</w:t>
      </w:r>
    </w:p>
    <w:p>
      <w:r>
        <w:t>That being the case, that's a good thing.</w:t>
      </w:r>
    </w:p>
    <w:p>
      <w:r>
        <w:t>This is the time to unleash the 'Dragon Liberation' and clear up the misunderstanding.</w:t>
      </w:r>
    </w:p>
    <w:p>
      <w:r>
        <w:t>But…</w:t>
      </w:r>
    </w:p>
    <w:p>
      <w:r>
        <w:t>"AHHHHHHH! Wait, wait, wait, Rimuru!”</w:t>
      </w:r>
    </w:p>
    <w:p>
      <w:r>
        <w:t>The person in charge, Veldora, however, stopped me.</w:t>
      </w:r>
    </w:p>
    <w:p>
      <w:r>
        <w:t>"What's wrong?”</w:t>
      </w:r>
    </w:p>
    <w:p>
      <w:r>
        <w:t>Out of fear of asking so…</w:t>
      </w:r>
    </w:p>
    <w:p>
      <w:r>
        <w:t>"Listen up, Rimuru. Sister right now, is into a rage thinking I've been wiped out. Right?”</w:t>
      </w:r>
    </w:p>
    <w:p>
      <w:r>
        <w:t>"Well, that's right. That's why I'm putting you out to explain, so maybe it'll avoid a pointless fight.”</w:t>
      </w:r>
    </w:p>
    <w:p>
      <w:r>
        <w:t>“Stupid…! Don't be so hard on yourself! If my sister sees that I'm safe and sound, she can't laugh and pretend that nothing happened. I'm going to have all that anger pushed on me!”</w:t>
      </w:r>
    </w:p>
    <w:p>
      <w:r>
        <w:t>What an idiotic answer.</w:t>
      </w:r>
    </w:p>
    <w:p>
      <w:r>
        <w:t>It feels like it's a big loss just to listen carefully.</w:t>
      </w:r>
    </w:p>
    <w:p>
      <w:r>
        <w:t>I was so scared, I thought I'd stopped breathing—looking at such a noisy Veldora, I completely understood that this guy was completely unreliable.</w:t>
      </w:r>
    </w:p>
    <w:p>
      <w:r>
        <w:t>That being said, this man really is………not useful at every critical moment.</w:t>
      </w:r>
    </w:p>
    <w:p>
      <w:r>
        <w:t>Feeling too dumbfounded to listen carefully, I was about to complain to him when Ciel came out and stopped me.</w:t>
      </w:r>
    </w:p>
    <w:p>
      <w:r>
        <w:t>&lt;&lt;Wait a minute, please. In that case, why don't you take this opportunity to make the most of Veldora's powers, which I've already given my permission for. So please wait until the power reform is complete before implementing "Storm Dragon Liberation"&gt;&gt; Same old, polite and attentive tone.</w:t>
      </w:r>
    </w:p>
    <w:p>
      <w:r>
        <w:t>According to the Ciel, it was the revolution of Veldora's ultimate skill, the King of Investigation, that evolved into the ultimate skill, the King of Chaos. Since it's said to be evolution, presumably it's been reinforced.</w:t>
      </w:r>
    </w:p>
    <w:p>
      <w:r>
        <w:t>What concerns me is the phrase, “which I’ve given my permission for.”</w:t>
      </w:r>
    </w:p>
    <w:p>
      <w:r>
        <w:t>In fact, Ciel's existence was actually known to Veldora.</w:t>
      </w:r>
    </w:p>
    <w:p>
      <w:r>
        <w:t>"When did it start?”</w:t>
      </w:r>
    </w:p>
    <w:p>
      <w:r>
        <w:t>&lt;&lt;When Lord Rimuru had just evolved into a demon lord, he sensed my presence.&gt;&gt;</w:t>
      </w:r>
    </w:p>
    <w:p>
      <w:r>
        <w:t xml:space="preserve"> Ciel replied thus.</w:t>
      </w:r>
    </w:p>
    <w:p>
      <w:r>
        <w:t>Although I've noticed it, I'm just now convinced. In the end, it's just a skill that has developed a sense of self, something that has never been heard of in ancient times. However, the power of the Great Sin system has something like the ego, which is why I began to doubt it.</w:t>
      </w:r>
    </w:p>
    <w:p>
      <w:r>
        <w:t>According to Veldora, it seemed like he had been suspicious since the time when the Ciel was still the</w:t>
      </w:r>
    </w:p>
    <w:p>
      <w:r>
        <w:t>'Great Sage'. After observing my "stomach pouch", I noticed all kinds of strange phenomena from time to time.</w:t>
      </w:r>
    </w:p>
    <w:p>
      <w:r>
        <w:t>As I evolved into the Demon Lord and the Great Sage became the King of Wisdom, he seemed to be sure that his guesses were most likely correct.</w:t>
      </w:r>
    </w:p>
    <w:p>
      <w:r>
        <w:t>So far they seem to have had quite a few conversations with each other, but Veldora has always assumed that the person speaking was me. It didn't cause much trouble, but it still makes one wonder what these two talked about.</w:t>
      </w:r>
    </w:p>
    <w:p>
      <w:r>
        <w:t>Those aside, Veldora actually knew Ciel, the most important thing about it.</w:t>
      </w:r>
    </w:p>
    <w:p>
      <w:r>
        <w:t>"That is, you two actually know each other. And then, you agree with Ciel's proposal, right?”</w:t>
      </w:r>
    </w:p>
    <w:p>
      <w:r>
        <w:t>"Well, that's exactly what happened. Although I also wanted to be my sister's opponent, I couldn't do it because of this reason. I'm sorry, Rimuru, but I'll leave it all to you.”</w:t>
      </w:r>
    </w:p>
    <w:p>
      <w:r>
        <w:t>Hey, you're too kind, aren't you?</w:t>
      </w:r>
    </w:p>
    <w:p>
      <w:r>
        <w:t>That's not the same as what I just said!</w:t>
      </w:r>
    </w:p>
    <w:p>
      <w:r>
        <w:t>I was going to spit it out like that, but I always thought it would make me look sad, so I just let it go.</w:t>
      </w:r>
    </w:p>
    <w:p>
      <w:r>
        <w:t>Ciel also seems to want to play around with the Veldora ability, I was thinking that there's no need to do it now, but after liberation it might be more troublesome to do it again.</w:t>
      </w:r>
    </w:p>
    <w:p>
      <w:r>
        <w:t>Plus, I'd actually love to try my hand at the power.</w:t>
      </w:r>
    </w:p>
    <w:p>
      <w:r>
        <w:t>There was still Rudra to deal with afterwards, so one had to know how strong one had become, that's what I thought.</w:t>
      </w:r>
    </w:p>
    <w:p>
      <w:r>
        <w:t>I should be able to fight her with ease, so let's check how much I've grown in various aspects.</w:t>
      </w:r>
    </w:p>
    <w:p>
      <w:r>
        <w:t>It's a rare opportunity.</w:t>
      </w:r>
    </w:p>
    <w:p>
      <w:r>
        <w:t>While I keep an eye on my companions, it's better to let them try their hand at it before they get into a crisis.</w:t>
      </w:r>
    </w:p>
    <w:p>
      <w:r>
        <w:t>&lt;&lt;It's Better That Way.&gt;&gt;</w:t>
      </w:r>
    </w:p>
    <w:p>
      <w:r>
        <w:t>Ciel seemed very happy.</w:t>
      </w:r>
    </w:p>
    <w:p>
      <w:r>
        <w:t>After some thought I had an idea for a fight, but again Ciel spoke a proposal as if in passing tone.</w:t>
      </w:r>
    </w:p>
    <w:p>
      <w:r>
        <w:t>&lt;&lt;According to the results of various analyses, it is possible to combine the ultimate power of “Storm King Veldora" and “Covenant King Uriel” to create a new ultimate skill, “King of Stellar Wind.” Should it be implemented?&gt;&gt;  Ciel-sensei, you have no intention at all to weigh yourself down…</w:t>
      </w:r>
    </w:p>
    <w:p>
      <w:r>
        <w:t>Next up is a fight with Velgrynd, how easy is that?</w:t>
      </w:r>
    </w:p>
    <w:p>
      <w:r>
        <w:t>Velgrynd was out of sight—Ciel was practically saying it.</w:t>
      </w:r>
    </w:p>
    <w:p>
      <w:r>
        <w:t>Modifying skills seemed to be of interest to Ciel, but please that kind of thing please wait until the usual.</w:t>
      </w:r>
    </w:p>
    <w:p>
      <w:r>
        <w:t>Let's dismiss it for now.</w:t>
      </w:r>
    </w:p>
    <w:p>
      <w:r>
        <w:t>"Maybe there's a better way to improve this? So be cautious and think about it later.”</w:t>
      </w:r>
    </w:p>
    <w:p>
      <w:r>
        <w:t>&lt;&lt;The—!&gt;&gt; True to its owner. I see. &lt;&lt;Then I'll aim to get better and better and keep growing.&gt;&gt; Uh-huh, uh-huh. It looks like acceptance, which is better than anything.</w:t>
      </w:r>
    </w:p>
    <w:p>
      <w:r>
        <w:t>I don't know if there's any "me" in there, but it's a good way to focus on the fight.</w:t>
      </w:r>
    </w:p>
    <w:p>
      <w:r>
        <w:t>The King of Covenant is valid for Velgrynd, and I could not throw away that advantage, even if I were to have the advantage.</w:t>
      </w:r>
    </w:p>
    <w:p>
      <w:r>
        <w:t>Of course, the King of Gluttony alone might win, but this is not a game after all, and carelessness is not an option.</w:t>
      </w:r>
    </w:p>
    <w:p>
      <w:r>
        <w:t>Never allow for what-ifs.</w:t>
      </w:r>
    </w:p>
    <w:p>
      <w:r>
        <w:t>I understand that Ciel is very high on me, but feel free to take half of it as flattery in the future.</w:t>
      </w:r>
    </w:p>
    <w:p>
      <w:r>
        <w:t>That said, Ciel's transformation fetish is a real head-scratcher.</w:t>
      </w:r>
    </w:p>
    <w:p>
      <w:r>
        <w:t>Veldora is now used as fodder, but since I was so hopeful, it's all right, however the problem is after this fight is over.</w:t>
      </w:r>
    </w:p>
    <w:p>
      <w:r>
        <w:t>There was always a hunch that a great overhaul of abilities awaited those of my companions who had awakened into demon lords.</w:t>
      </w:r>
    </w:p>
    <w:p>
      <w:r>
        <w:t>If it was Ciel-sensei, even the reinforcement of those guys would have been easy to catch. I even think that the teacher was actually waiting for this opportunity all along.</w:t>
      </w:r>
    </w:p>
    <w:p>
      <w:r>
        <w:t>Maybe, it could have been…</w:t>
      </w:r>
    </w:p>
    <w:p>
      <w:r>
        <w:t xml:space="preserve">Just as I was pondering these things, the time had come to go head-to-head with Velgrynd.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