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Rimuru darted towards the yo-yo posed Velgrynd.</w:t>
      </w:r>
    </w:p>
    <w:p>
      <w:r>
        <w:t>And in front of Rimuru, Veldora snarled at the sky.</w:t>
      </w:r>
    </w:p>
    <w:p>
      <w:r>
        <w:t>The atmosphere shook with the roaring impact, and Veldora flew out.</w:t>
      </w:r>
    </w:p>
    <w:p>
      <w:r>
        <w:t>Velgrynd also followed him.</w:t>
      </w:r>
    </w:p>
    <w:p>
      <w:r>
        <w:t>Was he sure that he would be victorious, and after a roar, the opponent so directly began to attack for the elimination of Rimuru.</w:t>
      </w:r>
    </w:p>
    <w:p>
      <w:r>
        <w:t>As soon as Veldora came up, she gave her full strength, and the storm attack that even Velgrynd had suffered through, the Roar of Destruction, came at Rimuru.</w:t>
      </w:r>
    </w:p>
    <w:p>
      <w:r>
        <w:t>&lt;&lt;Notice. In anticipation of the storm's attack, we will unleash the "absolute defense" of the "Covenant King" with its ultimate power, neutralizing the wavelengths and rendering them ineffective…&gt;&gt; Contrary to the ''King of Wisdom' who was ready to make an automatic defensive move, Rimuru suddenly issued a mandatory order.</w:t>
      </w:r>
    </w:p>
    <w:p>
      <w:r>
        <w:t>"Idiot! Get out of the way!”</w:t>
      </w:r>
    </w:p>
    <w:p>
      <w:r>
        <w:t xml:space="preserve"> Although the 'King of Wisdom' immediately obeyed this order, a part of the arithmetic realm was unable to understand Rimuru's intentions.</w:t>
      </w:r>
    </w:p>
    <w:p>
      <w:r>
        <w:t>The "absolute defense" that is proposed and then counterattack is the most appropriate answer among the various modes of action. However, Master Rimuru denied this, which made the 'King of Wisdom'</w:t>
      </w:r>
    </w:p>
    <w:p>
      <w:r>
        <w:t>somewhat shaken.</w:t>
      </w:r>
    </w:p>
    <w:p>
      <w:r>
        <w:t>Although only a very small part of the field of arithmetic had a reaction, the 'King of Wisdom' did produce chaos.</w:t>
      </w:r>
    </w:p>
    <w:p>
      <w:r>
        <w:t>Rimuru had also ignored the 'King of Wisdom' many times before, but this time it was completely different. It was also because the 'King of Wisdom' had fought with Rimuru for a long time, which led to such feelings.</w:t>
      </w:r>
    </w:p>
    <w:p>
      <w:r>
        <w:t>In the final analysis, as a skill or part of the laws of the world, it is unusual in itself to be able to "feel"</w:t>
      </w:r>
    </w:p>
    <w:p>
      <w:r>
        <w:t>like this…but the people involved are not aware of this fact…</w:t>
      </w:r>
    </w:p>
    <w:p>
      <w:r>
        <w:t>The Roar of Destruction swept past Rimuru who had forced an evasive move. Immediately afterwards, the 'absolute defense' that had normally been protecting Rimuru was penetrated, and a large explosion occurred at the place where Rimuru was just now, and the destructive power of the Roar of Destruction raged there.</w:t>
      </w:r>
    </w:p>
    <w:p>
      <w:r>
        <w:t>If the evasive action was one step slower, Rimuru’s damage would have been inevitable.</w:t>
      </w:r>
    </w:p>
    <w:p>
      <w:r>
        <w:t>Witnessing this, the 'King of Wisdom' s level of confusion rose again.</w:t>
      </w:r>
    </w:p>
    <w:p>
      <w:r>
        <w:t>&lt;&lt;—Failure of calculation? No surprises? It cannot be understood that…&gt;&gt; Why did Rimuru get it?</w:t>
      </w:r>
    </w:p>
    <w:p>
      <w:r>
        <w:t>The calculations turned out to be perfect, without any mistakes. That being the case, the 'King of Wisdom' began to retrieve information with the thought that he had missed a certain condition.</w:t>
      </w:r>
    </w:p>
    <w:p>
      <w:r>
        <w:t>However, even if one can easily outperform the speed of quantum computers, the reason is still unknown.</w:t>
      </w:r>
    </w:p>
    <w:p>
      <w:r>
        <w:t>&lt;&lt;Gone with the Wind. It should be 100% defensible according to projections—&gt;&gt; The "King of Wisdom" couldn't help but say what he didn't have to say.</w:t>
      </w:r>
    </w:p>
    <w:p>
      <w:r>
        <w:t>It's hard to believe that the 'King of Wisdom' is trying to justify it.</w:t>
      </w:r>
    </w:p>
    <w:p>
      <w:r>
        <w:t>A distinct skills actually defending itself, something that would have been an impossibility, without anyone noticing it.</w:t>
      </w:r>
    </w:p>
    <w:p>
      <w:r>
        <w:t>It's still a battle and not an occasion for leisurely validation.</w:t>
      </w:r>
    </w:p>
    <w:p>
      <w:r>
        <w:t>The 'King of Wisdom' in chaos was rebuked by Rimuru.</w:t>
      </w:r>
    </w:p>
    <w:p>
      <w:r>
        <w:t>"Now is not the time to be dumb! Veldora has the King of Investigation. As I recall, there's something called "probability manipulation" or something like that, right?"</w:t>
      </w:r>
    </w:p>
    <w:p>
      <w:r>
        <w:t>Hearing Rimuru say that, the 'King of Wisdom' came to its senses. Yes, that's right.</w:t>
      </w:r>
    </w:p>
    <w:p>
      <w:r>
        <w:t xml:space="preserve"> Why…it forgot something so important.</w:t>
      </w:r>
    </w:p>
    <w:p>
      <w:r>
        <w:t>It was strange—just then, the 'King of Wisdom' felt something unusual.</w:t>
      </w:r>
    </w:p>
    <w:p>
      <w:r>
        <w:t>It can only be assumed that it has been interfered with by someone, but the exact reason remains unknown.</w:t>
      </w:r>
    </w:p>
    <w:p>
      <w:r>
        <w:t>It was not right to pass this on to Rimuru, the 'King of Wisdom' hesitated.</w:t>
      </w:r>
    </w:p>
    <w:p>
      <w:r>
        <w:t>It can't find the reason, and out of pride, the "King of Wisdom" really didn’t want to admit it. But if the status quo continues, the likelihood of damage to Rimuru is high.</w:t>
      </w:r>
    </w:p>
    <w:p>
      <w:r>
        <w:t>He should be told that the calculations turned out like this.</w:t>
      </w:r>
    </w:p>
    <w:p>
      <w:r>
        <w:t>But—to be branded as useless by Rimuru is to lose the meaning of existence as the ‘Wisdom King Raphael'.</w:t>
      </w:r>
    </w:p>
    <w:p>
      <w:r>
        <w:t>The mere consideration of these issues alone constitutes a betrayal of the master.</w:t>
      </w:r>
    </w:p>
    <w:p>
      <w:r>
        <w:t>The skill is surprisingly hesitant, a situation that is absolutely not allowed to exist…</w:t>
      </w:r>
    </w:p>
    <w:p>
      <w:r>
        <w:t>Just as the ''King of Wisdom' was plunged into violent confusion, the words of Rimuru came.</w:t>
      </w:r>
    </w:p>
    <w:p>
      <w:r>
        <w:t>"Veldora has always been so exaggerated, even if it overrides your perfect calculations, it's not incredible. More than that, don't falter at the slightest defeat, predictions don't work for Veldora, but you don't need to worry about that! Don't think too much and believe in yourself. I'll be Veldora's opponent.</w:t>
      </w:r>
    </w:p>
    <w:p>
      <w:r>
        <w:t>You take on Velgrynd!”</w:t>
      </w:r>
    </w:p>
    <w:p>
      <w:r>
        <w:t>‘It was enough to know that,’ said Rimuru. For Raphael the 'King of Wisdom' who is just a skill, it's really like he’s treating it as his own partner…</w:t>
      </w:r>
    </w:p>
    <w:p>
      <w:r>
        <w:t>"Please? Opposite of us is two people, but so are you and I. It's up to you to choke Velgrynd, and I'll find a chance to free Veldora. So, you're going to hang in there anyway. Please, partner!”</w:t>
      </w:r>
    </w:p>
    <w:p>
      <w:r>
        <w:t>These words soothed the confused and panicked thoughts of the 'King of Wisdom'.</w:t>
      </w:r>
    </w:p>
    <w:p>
      <w:r>
        <w:t>Being relied upon?</w:t>
      </w:r>
    </w:p>
    <w:p>
      <w:r>
        <w:t>Even if you just made a mistake?</w:t>
      </w:r>
    </w:p>
    <w:p>
      <w:r>
        <w:t>Raphael the "King of Wisdom" had just done wrong, but Rimuru still trusted it.</w:t>
      </w:r>
    </w:p>
    <w:p>
      <w:r>
        <w:t>—Ahhhh! The master, who still needs what should be nothing more than an actor's self—</w:t>
      </w:r>
    </w:p>
    <w:p>
      <w:r>
        <w:t>The unease is gone.</w:t>
      </w:r>
    </w:p>
    <w:p>
      <w:r>
        <w:t>The "King of Wisdom,” who had found its usual confidence, responded.</w:t>
      </w:r>
    </w:p>
    <w:p>
      <w:r>
        <w:t>&lt;&lt;Understood. I see. From now on, we'll move on to the individual named Velgrynd.&gt;&gt; Yes, that's it.</w:t>
      </w:r>
    </w:p>
    <w:p>
      <w:r>
        <w:t>Rimuru—he is the beloved master of Raphael the 'King of Wisdom' and is never a small being that can be imprisoned by the uncertainty of 'probability'.</w:t>
      </w:r>
    </w:p>
    <w:p>
      <w:r>
        <w:t xml:space="preserve"> So just take heart and trust him to follow his actions.</w:t>
      </w:r>
    </w:p>
    <w:p>
      <w:r>
        <w:t>At this point, Rimuru threw out a sentence as if it were nothing.</w:t>
      </w:r>
    </w:p>
    <w:p>
      <w:r>
        <w:t>“…and by the way, I haven't officially named you. I used to call you master Raphael the King of Wisdom, partner, or whatever. It's a little bit weird at a time like this, but I'll just officially give you a name.”</w:t>
      </w:r>
    </w:p>
    <w:p>
      <w:r>
        <w:t>&lt;&lt;—?&gt;&gt;</w:t>
      </w:r>
    </w:p>
    <w:p>
      <w:r>
        <w:t>The "King of Wisdom" found it incomprehensible.</w:t>
      </w:r>
    </w:p>
    <w:p>
      <w:r>
        <w:t>The "King of Wisdom" felt full of wonder.</w:t>
      </w:r>
    </w:p>
    <w:p>
      <w:r>
        <w:t>That is, confused.</w:t>
      </w:r>
    </w:p>
    <w:p>
      <w:r>
        <w:t>That is, rejoice.</w:t>
      </w:r>
    </w:p>
    <w:p>
      <w:r>
        <w:t>That is—the expression of feelings.</w:t>
      </w:r>
    </w:p>
    <w:p>
      <w:r>
        <w:t>These unaccountable uncertainties that emerge make it impossible for the "King of Wisdom" to hide its own overwhelming.</w:t>
      </w:r>
    </w:p>
    <w:p>
      <w:r>
        <w:t>What was the master saying?—the 'King of Wisdom' was in a state of confusion. But at the same time, also comprehended Rimuru's intentions.</w:t>
      </w:r>
    </w:p>
    <w:p>
      <w:r>
        <w:t>With Veldora taken away, Rimuru should have grieved more than anyone else, but even in these circumstances, he was still looking out for others.</w:t>
      </w:r>
    </w:p>
    <w:p>
      <w:r>
        <w:t>Rimuru, that's who it is.</w:t>
      </w:r>
    </w:p>
    <w:p>
      <w:r>
        <w:t>"Let's see. How about ‘Ciel?’”</w:t>
      </w:r>
    </w:p>
    <w:p>
      <w:r>
        <w:t>&lt;&lt;“……!!!!!!!!!!!!”&gt;&gt;</w:t>
      </w:r>
    </w:p>
    <w:p>
      <w:r>
        <w:t>"You've always taught me so much, so let's just call you “Ciel.” How is it? It may not be satisfying, but just bear with it. If you have an opinion, go take it out on that red dragon!”</w:t>
      </w:r>
    </w:p>
    <w:p>
      <w:r>
        <w:t xml:space="preserve"> (***Note: The Japanese word "  おしえる " or “Oshieru” means "to teach.” Shortening this to three syllables is “Shieru,” which can be read quickly as “Ciel.” This is from the web novel version of the translation, which is relatively high in recognition.) As if to hide his shyness, Rimuru said so.</w:t>
      </w:r>
    </w:p>
    <w:p>
      <w:r>
        <w:t>Wisdom King Raphael—no, “Ciel”—experienced a fullness of emotion that a skill would not have otherwise felt.</w:t>
      </w:r>
    </w:p>
    <w:p>
      <w:r>
        <w:t>—Ah…“ I ” am now, in eternal bliss…</w:t>
      </w:r>
    </w:p>
    <w:p>
      <w:r>
        <w:t>Yes, indeed thinking.</w:t>
      </w:r>
    </w:p>
    <w:p>
      <w:r>
        <w:t>Meanwhile, the time of evolution has come.</w:t>
      </w:r>
    </w:p>
    <w:p>
      <w:r>
        <w:t xml:space="preserve"> This is the moment when Manas: "Ciel" was born from the ultimate power, the "King of Wisdom".</w:t>
      </w:r>
    </w:p>
    <w:p>
      <w:r>
        <w:t>&lt;&lt; I am Manas: Ciel. I am the Theosophy nucleus, the unifier of abilities. With the "soul" of Lord Rimuru, the secondary executor of the master. I'll be looking out for you forever, Lord Rimuru!&gt;&gt; Ciel thought so.</w:t>
      </w:r>
    </w:p>
    <w:p>
      <w:r>
        <w:t>There's nothing to be afraid of anymore.</w:t>
      </w:r>
    </w:p>
    <w:p>
      <w:r>
        <w:t>In a situation that should be considered a crisis, it does not feel dangerous.</w:t>
      </w:r>
    </w:p>
    <w:p>
      <w:r>
        <w:t>"Oh, oh, oh. I'm the one? How do you like that?"</w:t>
      </w:r>
    </w:p>
    <w:p>
      <w:r>
        <w:t>Just hearing that from Rimuru alone, Ciel was overcome with happiness.</w:t>
      </w:r>
    </w:p>
    <w:p>
      <w:r>
        <w:t>“Then show your strength!”</w:t>
      </w:r>
    </w:p>
    <w:p>
      <w:r>
        <w:t>To be ordered by Rimuru was the highest reward for Ciel.</w:t>
      </w:r>
    </w:p>
    <w:p>
      <w:r>
        <w:t>&lt;&lt;As you wish, Lord Rimuru!&gt;&gt;</w:t>
      </w:r>
    </w:p>
    <w:p>
      <w:r>
        <w:t>Wisdom King Raphael awakens and becomes Ciel.</w:t>
      </w:r>
    </w:p>
    <w:p>
      <w:r>
        <w:t xml:space="preserve">Then in order to fulfill Rimuru's wish, its power began to blossom even further—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