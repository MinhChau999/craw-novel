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End Credits </w:t>
      </w:r>
    </w:p>
    <w:p>
      <w:r>
        <w:t xml:space="preserve">It's been a long time, I'm Fuze. </w:t>
      </w:r>
    </w:p>
    <w:p>
      <w:r>
        <w:t xml:space="preserve">I got the flu at the end of last year, and my body was in a lot of trouble. Originally, last year's year-end was the deadline, and it turned out to be a while overdue. </w:t>
      </w:r>
    </w:p>
    <w:p>
      <w:r>
        <w:t xml:space="preserve">Editor helped me postpone the deadline, which is greatly appreciated. Next time I'll pay a little attention and give myself as much time as possible. </w:t>
      </w:r>
    </w:p>
    <w:p>
      <w:r>
        <w:t xml:space="preserve">Did you hear I complaining, just a little? Consider it an illusion. </w:t>
      </w:r>
    </w:p>
    <w:p>
      <w:r>
        <w:t xml:space="preserve">The main story this time is a bit different from the web's plot unfolding. As for what has been changed, please use your own eyes to confirm. The full picture of the Eastern Empire had been revealed. </w:t>
      </w:r>
    </w:p>
    <w:p>
      <w:r>
        <w:t xml:space="preserve">What exactly is the identity of the cover beauty? </w:t>
      </w:r>
    </w:p>
    <w:p>
      <w:r>
        <w:t xml:space="preserve">—But I believe that everyone is basically aware of that. </w:t>
      </w:r>
    </w:p>
    <w:p>
      <w:r>
        <w:t xml:space="preserve">What a beauty, to cheat on Dora's sister. </w:t>
      </w:r>
    </w:p>
    <w:p>
      <w:r>
        <w:t xml:space="preserve">This time, he gave Miha-sensei the challenge of drawing a sirenish color. </w:t>
      </w:r>
    </w:p>
    <w:p>
      <w:r>
        <w:t xml:space="preserve">There is a famous quote from a certain comic book hero - "Tits with big white legs" is the three elements of a man's dream forever. It's not overly revealing and just right to reveal a little sexiness. </w:t>
      </w:r>
    </w:p>
    <w:p>
      <w:r>
        <w:t xml:space="preserve">It's called hazy aestheticism - off the mark. </w:t>
      </w:r>
    </w:p>
    <w:p>
      <w:r>
        <w:t xml:space="preserve">It is difficult to calm the high emotions after the deadline, so please forgive us a lot. </w:t>
      </w:r>
    </w:p>
    <w:p>
      <w:r>
        <w:t xml:space="preserve">It's over this time too, and I'm thankful that Miha-sensei has been able to draw such great illustrations every time. </w:t>
      </w:r>
    </w:p>
    <w:p>
      <w:r>
        <w:t xml:space="preserve">Also, thank you to the fans for your support. I have also received letters from all of you, which is very encouraging. </w:t>
      </w:r>
    </w:p>
    <w:p>
      <w:r>
        <w:t xml:space="preserve">As much as I want to write back, I personally don't enjoy writing and can't find the time. After reading all the letters that come in, I will treasure them. </w:t>
      </w:r>
    </w:p>
    <w:p>
      <w:r>
        <w:t xml:space="preserve">Finally, a big thank you to all the staff who participated in this piece! </w:t>
      </w:r>
    </w:p>
    <w:p>
      <w:r>
        <w:t xml:space="preserve">In return for your strong support, the anime decided to make a second season. </w:t>
      </w:r>
    </w:p>
    <w:p>
      <w:r>
        <w:t xml:space="preserve">As the original author, I deeply feel your anticipation for this work “That Time I got Reincarnated as a Slime". </w:t>
      </w:r>
    </w:p>
    <w:p>
      <w:r>
        <w:t xml:space="preserve">In response to everyone's high hopes, I will continue to work on better works next! </w:t>
      </w:r>
    </w:p>
    <w:p>
      <w:r>
        <w:t xml:space="preserve">See you next time.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